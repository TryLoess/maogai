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220F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1：（）给中国送来了马克思列宁主义，给苦苦探寻救亡图存出路的中国人民指明了前进方向、提供了全新选择。（中；单选题）</w:t>
      </w:r>
    </w:p>
    <w:p w14:paraId="12983AD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鸦片战争</w:t>
      </w:r>
    </w:p>
    <w:p w14:paraId="7516150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新文化运动</w:t>
      </w:r>
    </w:p>
    <w:p w14:paraId="6B31C65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五四运动</w:t>
      </w:r>
    </w:p>
    <w:p w14:paraId="6F921FB6" w14:textId="77777777" w:rsidR="006674C6" w:rsidRPr="00482980" w:rsidRDefault="00000000">
      <w:pPr>
        <w:rPr>
          <w:rFonts w:ascii="微软雅黑" w:eastAsia="微软雅黑" w:hAnsi="微软雅黑"/>
        </w:rPr>
      </w:pPr>
      <w:r w:rsidRPr="00482980">
        <w:rPr>
          <w:rFonts w:ascii="微软雅黑" w:eastAsia="微软雅黑" w:hAnsi="微软雅黑"/>
        </w:rPr>
        <w:t>D. 十月革命</w:t>
      </w:r>
    </w:p>
    <w:p w14:paraId="53D786EC"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0E5FE4A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2：1938年，（）在党的六届六中全会上作了《论新阶段》的报告，强调：“没有抽象的马克思主义，只有具体的马克思主义……”（中；单选题）</w:t>
      </w:r>
    </w:p>
    <w:p w14:paraId="0FD48BA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毛泽东</w:t>
      </w:r>
    </w:p>
    <w:p w14:paraId="67FD5D9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任弼时</w:t>
      </w:r>
    </w:p>
    <w:p w14:paraId="7DFCCD0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刘少奇</w:t>
      </w:r>
    </w:p>
    <w:p w14:paraId="6652C84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周恩来</w:t>
      </w:r>
    </w:p>
    <w:p w14:paraId="10DA4F4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2220C19F"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3：党的十八大以来，以习近平同志为核心的党中央明确提出要不断推进（）。（中；单选题）</w:t>
      </w:r>
    </w:p>
    <w:p w14:paraId="5DB0AE4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社会主义现代化</w:t>
      </w:r>
    </w:p>
    <w:p w14:paraId="5E1AB88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马克思主义中国化时代化</w:t>
      </w:r>
    </w:p>
    <w:p w14:paraId="4224F71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“两个结合”</w:t>
      </w:r>
    </w:p>
    <w:p w14:paraId="1F2913F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社会主义现代化强国</w:t>
      </w:r>
    </w:p>
    <w:p w14:paraId="05EFAAF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正确答案：B</w:t>
      </w:r>
    </w:p>
    <w:p w14:paraId="567DD2F0"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lastRenderedPageBreak/>
        <w:t>4：（ ）明确把“不断谱写马克思主义中国化时代化新篇章”作为当代中国共产党人的庄严历史责任，并提出了继续推进马克思主义中国化时代化的新要求。（中；单选题）</w:t>
      </w:r>
    </w:p>
    <w:p w14:paraId="341236E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党的十七大</w:t>
      </w:r>
    </w:p>
    <w:p w14:paraId="39D0FD1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党的十八大</w:t>
      </w:r>
    </w:p>
    <w:p w14:paraId="218ACFB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党的十九大</w:t>
      </w:r>
    </w:p>
    <w:p w14:paraId="654EC62A" w14:textId="77777777" w:rsidR="006674C6" w:rsidRPr="00482980" w:rsidRDefault="00000000">
      <w:pPr>
        <w:rPr>
          <w:rFonts w:ascii="微软雅黑" w:eastAsia="微软雅黑" w:hAnsi="微软雅黑"/>
        </w:rPr>
      </w:pPr>
      <w:r w:rsidRPr="00482980">
        <w:rPr>
          <w:rFonts w:ascii="微软雅黑" w:eastAsia="微软雅黑" w:hAnsi="微软雅黑"/>
        </w:rPr>
        <w:t>D. 党的二十大</w:t>
      </w:r>
    </w:p>
    <w:p w14:paraId="1A1525AF"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385357AF"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5：（）是马克思主义中国化时代化的第一次历史性飞跃。（中；单选题）</w:t>
      </w:r>
    </w:p>
    <w:p w14:paraId="7057956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毛泽东思想</w:t>
      </w:r>
    </w:p>
    <w:p w14:paraId="6B0AD55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邓小平理论</w:t>
      </w:r>
    </w:p>
    <w:p w14:paraId="19A8989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“三个代表”重要思想</w:t>
      </w:r>
    </w:p>
    <w:p w14:paraId="73F3D00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科学发展观</w:t>
      </w:r>
    </w:p>
    <w:p w14:paraId="6B803BD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3185646E"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6：马克思主义中国化时代化的理论成果是一脉相承又（）的关系。（中；单选题）</w:t>
      </w:r>
    </w:p>
    <w:p w14:paraId="656A8D0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实事求是</w:t>
      </w:r>
    </w:p>
    <w:p w14:paraId="43B120C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与时俱进</w:t>
      </w:r>
    </w:p>
    <w:p w14:paraId="7D4461D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独立自主</w:t>
      </w:r>
    </w:p>
    <w:p w14:paraId="436966B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精益求精</w:t>
      </w:r>
    </w:p>
    <w:p w14:paraId="3D975C5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正确答案：B</w:t>
      </w:r>
    </w:p>
    <w:p w14:paraId="72BF57B7"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7：马克思主义中国化时代化的最新理论成果是（）。（中；单选题）</w:t>
      </w:r>
    </w:p>
    <w:p w14:paraId="3194F1F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毛泽东思想</w:t>
      </w:r>
    </w:p>
    <w:p w14:paraId="3A12FBD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科学发展观</w:t>
      </w:r>
    </w:p>
    <w:p w14:paraId="0553B3D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C. 习近平新时代中国特色社会主义思想</w:t>
      </w:r>
    </w:p>
    <w:p w14:paraId="7727A91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邓小平理论</w:t>
      </w:r>
    </w:p>
    <w:p w14:paraId="478F54C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60B3A2AA"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8：（）的召开，实现了新中国成立以来党的历史上具有深远意义的伟大转折，开启了改革开放和社会主义现代化建设历史新时期。（中；单选题）</w:t>
      </w:r>
    </w:p>
    <w:p w14:paraId="66744E3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中共十一届三中全会</w:t>
      </w:r>
    </w:p>
    <w:p w14:paraId="16E88000" w14:textId="77777777" w:rsidR="006674C6" w:rsidRPr="00482980" w:rsidRDefault="00000000">
      <w:pPr>
        <w:rPr>
          <w:rFonts w:ascii="微软雅黑" w:eastAsia="微软雅黑" w:hAnsi="微软雅黑"/>
        </w:rPr>
      </w:pPr>
      <w:r w:rsidRPr="00482980">
        <w:rPr>
          <w:rFonts w:ascii="微软雅黑" w:eastAsia="微软雅黑" w:hAnsi="微软雅黑"/>
        </w:rPr>
        <w:t>B. 中共十二大</w:t>
      </w:r>
    </w:p>
    <w:p w14:paraId="70833D70" w14:textId="77777777" w:rsidR="006674C6" w:rsidRPr="00482980" w:rsidRDefault="00000000">
      <w:pPr>
        <w:rPr>
          <w:rFonts w:ascii="微软雅黑" w:eastAsia="微软雅黑" w:hAnsi="微软雅黑"/>
        </w:rPr>
      </w:pPr>
      <w:r w:rsidRPr="00482980">
        <w:rPr>
          <w:rFonts w:ascii="微软雅黑" w:eastAsia="微软雅黑" w:hAnsi="微软雅黑"/>
        </w:rPr>
        <w:t>C. 中共十三大</w:t>
      </w:r>
    </w:p>
    <w:p w14:paraId="75D8EFC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中共十一届六中全会</w:t>
      </w:r>
    </w:p>
    <w:p w14:paraId="1E740D3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652B17E5"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9：中国特色社会主义理论体系不包括（）。（中；单选题）</w:t>
      </w:r>
    </w:p>
    <w:p w14:paraId="4140992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邓小平理论</w:t>
      </w:r>
    </w:p>
    <w:p w14:paraId="663FB19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科学发展观</w:t>
      </w:r>
    </w:p>
    <w:p w14:paraId="348D2B4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习近平新时代中国特色社会主义思想</w:t>
      </w:r>
    </w:p>
    <w:p w14:paraId="26C1FD7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毛泽东思想</w:t>
      </w:r>
    </w:p>
    <w:p w14:paraId="7B257A5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67D28F8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10：中国共产党一经诞生，就把为中国人民谋幸福、为中华民族谋复兴确立为自己的初心使命。一百年来，中国共产党团结带领中国人民进行的一切奋斗、一切牺牲、一切创造，归结起来就是一个主题（ ）。（中；单选题）</w:t>
      </w:r>
    </w:p>
    <w:p w14:paraId="13DA067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实现共同富裕</w:t>
      </w:r>
    </w:p>
    <w:p w14:paraId="2E37C35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实现全面建成小康社会</w:t>
      </w:r>
    </w:p>
    <w:p w14:paraId="2C4D1FC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实现社会主义现代化</w:t>
      </w:r>
    </w:p>
    <w:p w14:paraId="25C9840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D. 实现中华民族伟大复兴</w:t>
      </w:r>
    </w:p>
    <w:p w14:paraId="3EDA5C0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5A0A4D51"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11：准确把握马克思主义中国化时代化的科学内涵，要做到坚持（）与（）相统一。（难；多选题）</w:t>
      </w:r>
    </w:p>
    <w:p w14:paraId="5844FA2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马克思主义</w:t>
      </w:r>
    </w:p>
    <w:p w14:paraId="693DD9A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发展马克思主义</w:t>
      </w:r>
    </w:p>
    <w:p w14:paraId="04D39E9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社会主义</w:t>
      </w:r>
    </w:p>
    <w:p w14:paraId="4577757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中国特色社会主义</w:t>
      </w:r>
    </w:p>
    <w:p w14:paraId="12E2776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w:t>
      </w:r>
    </w:p>
    <w:p w14:paraId="150B7918"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12：推进马克思主义中国化时代化，是（ ）。（难；多选题）</w:t>
      </w:r>
    </w:p>
    <w:p w14:paraId="74315CE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马克思主义唯物史观的要求</w:t>
      </w:r>
    </w:p>
    <w:p w14:paraId="24C67CF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马克思主义理论本身发展的内在要求</w:t>
      </w:r>
    </w:p>
    <w:p w14:paraId="6DB5B2A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解决中国实际问题的客观需要</w:t>
      </w:r>
    </w:p>
    <w:p w14:paraId="6E947C9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社会主义经济社会发展的需要</w:t>
      </w:r>
    </w:p>
    <w:p w14:paraId="517CED3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正确答案：B.C.</w:t>
      </w:r>
    </w:p>
    <w:p w14:paraId="40A47B7E"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13：坚持和发展马克思主义，必须（）。（难；多选题）</w:t>
      </w:r>
    </w:p>
    <w:p w14:paraId="012272E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同中国具体实际相结合</w:t>
      </w:r>
    </w:p>
    <w:p w14:paraId="219FEC5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同中华优秀传统文化相结合</w:t>
      </w:r>
    </w:p>
    <w:p w14:paraId="0F3B150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同社会主义现代化发展相结合</w:t>
      </w:r>
    </w:p>
    <w:p w14:paraId="68A1CAA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同中华民族伟大复兴相结合</w:t>
      </w:r>
    </w:p>
    <w:p w14:paraId="21E921F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w:t>
      </w:r>
    </w:p>
    <w:p w14:paraId="07C97526"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lastRenderedPageBreak/>
        <w:t>14：要坚持解放思想、实事求是、与时俱进、求真务实，一切从实际出发，着眼解决革命、建设、改革中的实际问题，不断回答（），作出符合中国实际和时代要求的正确回答，得出符合客观规律的科学认识，形成与时俱进的理论成果，更好指导中国实践。（难；多选题）</w:t>
      </w:r>
    </w:p>
    <w:p w14:paraId="569FF9E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中国之问</w:t>
      </w:r>
    </w:p>
    <w:p w14:paraId="524347F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世界之问</w:t>
      </w:r>
    </w:p>
    <w:p w14:paraId="7A2BE2C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人民之问</w:t>
      </w:r>
    </w:p>
    <w:p w14:paraId="00A7102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时代之问</w:t>
      </w:r>
    </w:p>
    <w:p w14:paraId="2422B24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正确答案：A.B.C.D.</w:t>
      </w:r>
    </w:p>
    <w:p w14:paraId="621F3EE4"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15：实践证明，中国共产党为什么能，中国特色社会主义为什么好，归根到底是（）。（难；多选题）</w:t>
      </w:r>
    </w:p>
    <w:p w14:paraId="63BC8D0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马克思主义经典作家行</w:t>
      </w:r>
    </w:p>
    <w:p w14:paraId="537B1FC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科学社会主义行</w:t>
      </w:r>
    </w:p>
    <w:p w14:paraId="357E23A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马克思主义行</w:t>
      </w:r>
    </w:p>
    <w:p w14:paraId="43299C4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中国化时代化的马克思主义行</w:t>
      </w:r>
    </w:p>
    <w:p w14:paraId="2E5CF98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正确答案：C.D.</w:t>
      </w:r>
    </w:p>
    <w:p w14:paraId="3FDD908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16：马克思主义中国化时代化的内涵是（）（难；多选题）</w:t>
      </w:r>
    </w:p>
    <w:p w14:paraId="31FF494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就是立足中国国情和时代特点</w:t>
      </w:r>
    </w:p>
    <w:p w14:paraId="29AA799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坚持把马克思主义基本原理同中国具体实际相结合、同中华优秀传统文化相结合，</w:t>
      </w:r>
    </w:p>
    <w:p w14:paraId="0C075F1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深入研究和解决中国革命、建设、改革不同历史时期的实际问题</w:t>
      </w:r>
    </w:p>
    <w:p w14:paraId="11D6AE0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真正搞懂面临的时代课题，不断吸收新的时代内容，科学回答时代提出的重大理论和实践课题，创造新的理论成果。</w:t>
      </w:r>
    </w:p>
    <w:p w14:paraId="73DFD5E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正确答案：A.B.C.D.</w:t>
      </w:r>
    </w:p>
    <w:p w14:paraId="6D1DED0F"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lastRenderedPageBreak/>
        <w:t>17：在中国共产党历史上，最早提出“马克思主义中国化”这个命题的是（难；单选题）</w:t>
      </w:r>
    </w:p>
    <w:p w14:paraId="301C594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李大钊</w:t>
      </w:r>
    </w:p>
    <w:p w14:paraId="4A98CF6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陈独秀</w:t>
      </w:r>
    </w:p>
    <w:p w14:paraId="6358A1F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毛泽东</w:t>
      </w:r>
    </w:p>
    <w:p w14:paraId="5A4B5A6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张闻天</w:t>
      </w:r>
    </w:p>
    <w:p w14:paraId="17D6EB3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2B099A3B"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18：新民主主义革命理论是毛泽东思想的重要组成部分。下列关于新民主主义革命的认识，不正确的是（）。（中；单选题）</w:t>
      </w:r>
    </w:p>
    <w:p w14:paraId="2A6EA4B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它是毛泽东思想初步形成的主要标志</w:t>
      </w:r>
    </w:p>
    <w:p w14:paraId="71B123A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它是具有独创性的关于中国人民革命的理论</w:t>
      </w:r>
    </w:p>
    <w:p w14:paraId="33B148C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它是马克思主义中国化的重要理论成果</w:t>
      </w:r>
    </w:p>
    <w:p w14:paraId="33410FD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它是反映中国新民主主义革命客观规律的完备理论</w:t>
      </w:r>
    </w:p>
    <w:p w14:paraId="6208C0D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04DB7C09"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19：毛泽东在下列哪篇文章中提出了“没有调查，就没有发言权”的著名论断（易；单选题）</w:t>
      </w:r>
    </w:p>
    <w:p w14:paraId="73321D0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《湖南农民运动考察报告》</w:t>
      </w:r>
    </w:p>
    <w:p w14:paraId="649001A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《井冈山的斗争》</w:t>
      </w:r>
    </w:p>
    <w:p w14:paraId="039D91A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《反对本本主义》</w:t>
      </w:r>
    </w:p>
    <w:p w14:paraId="4EEAAAC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《实践论》</w:t>
      </w:r>
    </w:p>
    <w:p w14:paraId="1BA5B98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3FCC57B3"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20：在下列著作中，毛泽东把教条主义者比喻为“墙上芦苇，头重脚轻根底浅；山间竹笋嘴尖皮厚腹中空”的是（中；单选题）</w:t>
      </w:r>
    </w:p>
    <w:p w14:paraId="1D4D431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《改造我们的学习》</w:t>
      </w:r>
    </w:p>
    <w:p w14:paraId="3812E99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B. 《整顿党的作风》</w:t>
      </w:r>
    </w:p>
    <w:p w14:paraId="4898672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《反对本本主义》</w:t>
      </w:r>
    </w:p>
    <w:p w14:paraId="19BB05F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《为人民服务》</w:t>
      </w:r>
    </w:p>
    <w:p w14:paraId="36E0755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5C01CB84"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21：下列哪一项不是毛泽东总结的中国共产党人区别于其他任何政党的显著标志（中；单选题）</w:t>
      </w:r>
    </w:p>
    <w:p w14:paraId="4BE9630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理论和实践相结合的作风</w:t>
      </w:r>
    </w:p>
    <w:p w14:paraId="5389598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和人民群众紧密地联系在一起的作风</w:t>
      </w:r>
    </w:p>
    <w:p w14:paraId="573CD3F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自我批评的作风</w:t>
      </w:r>
    </w:p>
    <w:p w14:paraId="539D1DA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统一战线的作风</w:t>
      </w:r>
    </w:p>
    <w:p w14:paraId="4D873E7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58757C21"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22：中国共产党的根本宗旨和一切工作的根本出发点是（难；单选题）</w:t>
      </w:r>
    </w:p>
    <w:p w14:paraId="2E27F0B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全心全意为人民服务</w:t>
      </w:r>
    </w:p>
    <w:p w14:paraId="4D4A06C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实事求是</w:t>
      </w:r>
    </w:p>
    <w:p w14:paraId="2BF1DA0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批评与自我批评</w:t>
      </w:r>
    </w:p>
    <w:p w14:paraId="7846160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理论联系实际</w:t>
      </w:r>
    </w:p>
    <w:p w14:paraId="33C91D4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45753949"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23：下列哪项不是毛泽东思想的主要内容？（难；单选题）</w:t>
      </w:r>
    </w:p>
    <w:p w14:paraId="3D236F1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社会主义市场经济理论</w:t>
      </w:r>
    </w:p>
    <w:p w14:paraId="1369FA2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新民主主义革命理论</w:t>
      </w:r>
    </w:p>
    <w:p w14:paraId="63AEB5D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社会主义革命和建设的理论</w:t>
      </w:r>
    </w:p>
    <w:p w14:paraId="40829C6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政策和策略的理论</w:t>
      </w:r>
    </w:p>
    <w:p w14:paraId="6DB6BDB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正确答案：A</w:t>
      </w:r>
    </w:p>
    <w:p w14:paraId="1699B67B"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24：下列选项哪个不是毛泽东思想的活的灵魂？（难；单选题）</w:t>
      </w:r>
    </w:p>
    <w:p w14:paraId="21FA56C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独立自主</w:t>
      </w:r>
    </w:p>
    <w:p w14:paraId="1BE04F8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实事求是</w:t>
      </w:r>
    </w:p>
    <w:p w14:paraId="07571D0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群众路线</w:t>
      </w:r>
    </w:p>
    <w:p w14:paraId="340221A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调查研究</w:t>
      </w:r>
    </w:p>
    <w:p w14:paraId="50D1409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06A864B6"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25：新民主主义革命道路指的是（ ）（难；单选题）</w:t>
      </w:r>
    </w:p>
    <w:p w14:paraId="052C4AE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十月革命式的城市暴动</w:t>
      </w:r>
    </w:p>
    <w:p w14:paraId="0F42168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游击战和有利条件下的运动战</w:t>
      </w:r>
    </w:p>
    <w:p w14:paraId="7567CD2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改良主义的议会选举</w:t>
      </w:r>
    </w:p>
    <w:p w14:paraId="2A36384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农村包围城市，武装夺取政权</w:t>
      </w:r>
    </w:p>
    <w:p w14:paraId="7D19868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574A0217"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26：建国初年我国用（ ）的方法改造资本主义工商业。（中；单选题）</w:t>
      </w:r>
    </w:p>
    <w:p w14:paraId="4D3F16A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四马分肥</w:t>
      </w:r>
    </w:p>
    <w:p w14:paraId="0855E16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暴力剥夺</w:t>
      </w:r>
    </w:p>
    <w:p w14:paraId="61B4541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和平赎买</w:t>
      </w:r>
    </w:p>
    <w:p w14:paraId="5E0A572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加工订货</w:t>
      </w:r>
    </w:p>
    <w:p w14:paraId="4DBF90B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491EE8B6"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27：下列哪项不是我国社会主义改造的历史经验？（中；单选题）</w:t>
      </w:r>
    </w:p>
    <w:p w14:paraId="41D2651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坚持社会主义工业化建设与社会主义改造同时并举</w:t>
      </w:r>
    </w:p>
    <w:p w14:paraId="3F7DB89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用和平方法进行改造</w:t>
      </w:r>
    </w:p>
    <w:p w14:paraId="551F556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C. 采取积极引导、逐步过渡的方式</w:t>
      </w:r>
    </w:p>
    <w:p w14:paraId="2E1BC3A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暴力剥夺、行政强制的方式</w:t>
      </w:r>
    </w:p>
    <w:p w14:paraId="7A2EC8B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6FD63060"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28：（）标志着党探索中国社会主义建设道路的良好开端？（中；单选题）</w:t>
      </w:r>
    </w:p>
    <w:p w14:paraId="070AB94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《论十大关系》</w:t>
      </w:r>
    </w:p>
    <w:p w14:paraId="4173A48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《关于正确处理人民内部矛盾的问题》</w:t>
      </w:r>
    </w:p>
    <w:p w14:paraId="0C7AA11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《关于国家资本主义经济》</w:t>
      </w:r>
    </w:p>
    <w:p w14:paraId="57819F2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《新民主主义论》</w:t>
      </w:r>
    </w:p>
    <w:p w14:paraId="22C2974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1E32FE13"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29：毛泽东认为对于人民内部矛盾的正确处理方法是（ ）（中；单选题）</w:t>
      </w:r>
    </w:p>
    <w:p w14:paraId="2549F2F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说服</w:t>
      </w:r>
    </w:p>
    <w:p w14:paraId="20FB0CA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专政</w:t>
      </w:r>
    </w:p>
    <w:p w14:paraId="5A21467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镇压</w:t>
      </w:r>
    </w:p>
    <w:p w14:paraId="499967B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整风</w:t>
      </w:r>
    </w:p>
    <w:p w14:paraId="1D2C0C6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3DE4A51C"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30：下列哪项不是毛泽东等第一代领导人提出的中国工业化思想？（中；单选题）</w:t>
      </w:r>
    </w:p>
    <w:p w14:paraId="079EE6E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以农业为基础，以工业为主导</w:t>
      </w:r>
    </w:p>
    <w:p w14:paraId="760D33E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为实现“四化”而实行“两步走”的发展战略</w:t>
      </w:r>
    </w:p>
    <w:p w14:paraId="738D657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在综合平衡中稳步前进的方针</w:t>
      </w:r>
    </w:p>
    <w:p w14:paraId="127B18F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深化要素市场化改革</w:t>
      </w:r>
    </w:p>
    <w:p w14:paraId="177AA51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571CFF08"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lastRenderedPageBreak/>
        <w:t>31：下列哪项不是毛泽东提出的“两参一改三结合”的内容？（难；单选题）</w:t>
      </w:r>
    </w:p>
    <w:p w14:paraId="0E70CA4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职工代表大会制度</w:t>
      </w:r>
    </w:p>
    <w:p w14:paraId="180C964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干部参加劳动，工人参加管理</w:t>
      </w:r>
    </w:p>
    <w:p w14:paraId="35EDFA2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改革不合理的规章制度</w:t>
      </w:r>
    </w:p>
    <w:p w14:paraId="05A1CA1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工人群众、领导干部和技术人员三结合</w:t>
      </w:r>
    </w:p>
    <w:p w14:paraId="2AD3734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0CF971B6"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32：党的八大确立的社会主要矛盾是（）（难；单选题）</w:t>
      </w:r>
    </w:p>
    <w:p w14:paraId="588C189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资产阶级和工人阶级之间的矛盾</w:t>
      </w:r>
    </w:p>
    <w:p w14:paraId="1197A7D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地主阶级和农民阶级之间的矛盾</w:t>
      </w:r>
    </w:p>
    <w:p w14:paraId="020F37F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人民日益增长的美好生活需要和不平衡不充分的发展之间的矛盾</w:t>
      </w:r>
    </w:p>
    <w:p w14:paraId="1CE34D3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人民对于建立先进的工业国的要求同落后的农业国的现实之间的矛盾</w:t>
      </w:r>
    </w:p>
    <w:p w14:paraId="5716C15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1F048046"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33：1939年和1940年，毛泽东完整地提出新民主主义革命的理论，标志毛泽东思想发展和成熟的主要文献是：（中；多选题）</w:t>
      </w:r>
    </w:p>
    <w:p w14:paraId="0AB9CA7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《＜共产党人＞发刊词》</w:t>
      </w:r>
    </w:p>
    <w:p w14:paraId="1498B9D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《论人民民主专政》</w:t>
      </w:r>
    </w:p>
    <w:p w14:paraId="421EC7B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《新民主主义论》</w:t>
      </w:r>
    </w:p>
    <w:p w14:paraId="31E1C54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《中国革命和中国共产党》</w:t>
      </w:r>
    </w:p>
    <w:p w14:paraId="3D59F4E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正确答案：A.C.D.</w:t>
      </w:r>
    </w:p>
    <w:p w14:paraId="3F163AE2"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34：在土地革命前期，毛泽东撰写了形成农村包围城市道路理论的着名着作有：（中；多选题）</w:t>
      </w:r>
    </w:p>
    <w:p w14:paraId="52DDC39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《中国的红色政权为什么能够存在》</w:t>
      </w:r>
    </w:p>
    <w:p w14:paraId="20A49F38"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 《星星之火，可以燎原》</w:t>
      </w:r>
    </w:p>
    <w:p w14:paraId="667CDF6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《井冈山的斗争》</w:t>
      </w:r>
    </w:p>
    <w:p w14:paraId="5F92D41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《反对本本主义》</w:t>
      </w:r>
    </w:p>
    <w:p w14:paraId="1EDEA11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正确答案：A.B.C.D.</w:t>
      </w:r>
    </w:p>
    <w:p w14:paraId="5DD6AE12"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35：以下关于中国化了的马克思主义的基本内涵的表述中不正确的是：（中；多选题）</w:t>
      </w:r>
    </w:p>
    <w:p w14:paraId="0FE0C3A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中国化的马克思主义就是马克思主义与中国传统文化的结合</w:t>
      </w:r>
    </w:p>
    <w:p w14:paraId="3CBEB2B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中国化的马克思主义就是被中国传统文化包装了的马克思主义</w:t>
      </w:r>
    </w:p>
    <w:p w14:paraId="7ADAD02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中国化的马克思主义就是坚持马克思主义基本原理与中国具体实际相结合</w:t>
      </w:r>
    </w:p>
    <w:p w14:paraId="377122F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中国化的马克思主义就是毛泽东思想</w:t>
      </w:r>
    </w:p>
    <w:p w14:paraId="0A56543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正确答案：A.B.D.</w:t>
      </w:r>
    </w:p>
    <w:p w14:paraId="2CEA7616"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36：在近现代中国的历史上，毛泽东思想的历史地位和历史作用体现在：（中；多选题）</w:t>
      </w:r>
    </w:p>
    <w:p w14:paraId="39C1003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毛泽东思想是夺取中国革命胜利的理论武器</w:t>
      </w:r>
    </w:p>
    <w:p w14:paraId="3C32DA4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毛泽东思想是社会主义中国立国建国的理论基础</w:t>
      </w:r>
    </w:p>
    <w:p w14:paraId="05EBF55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毛泽东思想是邓小平理论的思想渊源和理论先导</w:t>
      </w:r>
    </w:p>
    <w:p w14:paraId="4830AD0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毛泽东思想是中华民族团结和振兴的精神支柱</w:t>
      </w:r>
    </w:p>
    <w:p w14:paraId="0E6AC0E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正确答案：A.B.C.D.</w:t>
      </w:r>
    </w:p>
    <w:p w14:paraId="307661B0"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37：中国共产党在中国革命中战胜敌人的主要法宝是（）。（难；多选题）</w:t>
      </w:r>
    </w:p>
    <w:p w14:paraId="488E70A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党的建设</w:t>
      </w:r>
    </w:p>
    <w:p w14:paraId="1B83CC9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武装斗争</w:t>
      </w:r>
    </w:p>
    <w:p w14:paraId="2A4BCF1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整风</w:t>
      </w:r>
    </w:p>
    <w:p w14:paraId="395454D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统一战线</w:t>
      </w:r>
    </w:p>
    <w:p w14:paraId="73485BE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正确答案：A.B.D.</w:t>
      </w:r>
    </w:p>
    <w:p w14:paraId="39FAA0E8"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38：习近平总书记在同中央党校第一期县委书记研修班学员进行座谈时强调，做县委书记就要做焦裕禄的县委书记，始终做到（中；多选题）</w:t>
      </w:r>
    </w:p>
    <w:p w14:paraId="5EFBC50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心中有党</w:t>
      </w:r>
    </w:p>
    <w:p w14:paraId="7BC1F10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心中有民</w:t>
      </w:r>
    </w:p>
    <w:p w14:paraId="5A48C42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心中有责</w:t>
      </w:r>
    </w:p>
    <w:p w14:paraId="3499FCF0" w14:textId="77777777" w:rsidR="006674C6" w:rsidRPr="00482980" w:rsidRDefault="00000000">
      <w:pPr>
        <w:rPr>
          <w:rFonts w:ascii="微软雅黑" w:eastAsia="微软雅黑" w:hAnsi="微软雅黑"/>
        </w:rPr>
      </w:pPr>
      <w:r w:rsidRPr="00482980">
        <w:rPr>
          <w:rFonts w:ascii="微软雅黑" w:eastAsia="微软雅黑" w:hAnsi="微软雅黑"/>
        </w:rPr>
        <w:t>D. 心中有戒</w:t>
      </w:r>
    </w:p>
    <w:p w14:paraId="128944D4"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372230F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39：正式把毛泽东思想写入党章，并确立为党必须长期坚持的指导思想的是在（）（中；单选题）</w:t>
      </w:r>
    </w:p>
    <w:p w14:paraId="35BE27B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遵义会议</w:t>
      </w:r>
    </w:p>
    <w:p w14:paraId="5B05533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党的六届六中全会</w:t>
      </w:r>
    </w:p>
    <w:p w14:paraId="7657563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党的七大</w:t>
      </w:r>
    </w:p>
    <w:p w14:paraId="0F93CDB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党的七届二中全会</w:t>
      </w:r>
    </w:p>
    <w:p w14:paraId="34475C1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30A5A9B1"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40：（）确定了实行土地革命和武装起义的方针（中；单选题）</w:t>
      </w:r>
    </w:p>
    <w:p w14:paraId="5E6BA70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洛川会议</w:t>
      </w:r>
    </w:p>
    <w:p w14:paraId="62F33BB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遵义会议</w:t>
      </w:r>
    </w:p>
    <w:p w14:paraId="2847A21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党的七大</w:t>
      </w:r>
    </w:p>
    <w:p w14:paraId="5F2243C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八七会议</w:t>
      </w:r>
    </w:p>
    <w:p w14:paraId="408F8AC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5DCAD6F1"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lastRenderedPageBreak/>
        <w:t>41：（）是毛泽东思想的精髓（中；单选题）</w:t>
      </w:r>
    </w:p>
    <w:p w14:paraId="49A4CAA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群众路线</w:t>
      </w:r>
    </w:p>
    <w:p w14:paraId="51FFEA4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实事求是</w:t>
      </w:r>
    </w:p>
    <w:p w14:paraId="61CB455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统一战线</w:t>
      </w:r>
    </w:p>
    <w:p w14:paraId="4E2FE02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独立自主</w:t>
      </w:r>
    </w:p>
    <w:p w14:paraId="1DB68E2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正确答案：B</w:t>
      </w:r>
    </w:p>
    <w:p w14:paraId="7F778C02"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42：（）关系党的生死存亡（中；多选题）</w:t>
      </w:r>
    </w:p>
    <w:p w14:paraId="28432AE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党同人民群众的联系问题</w:t>
      </w:r>
    </w:p>
    <w:p w14:paraId="33D0C0D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党风问题</w:t>
      </w:r>
    </w:p>
    <w:p w14:paraId="6A8306C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实践创新问题</w:t>
      </w:r>
    </w:p>
    <w:p w14:paraId="3FA7876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文化自信问题</w:t>
      </w:r>
    </w:p>
    <w:p w14:paraId="1902AAC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w:t>
      </w:r>
    </w:p>
    <w:p w14:paraId="165F4448"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43：无产阶级及其政党要实现自己对同盟者的领导，必须具备两个条件（）（中；多选题）</w:t>
      </w:r>
    </w:p>
    <w:p w14:paraId="5FCB2E6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率领被领导者向着共同的敌人作坚决斗争并取得胜利</w:t>
      </w:r>
    </w:p>
    <w:p w14:paraId="10C04B1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对被领导者给以物质利益。至少不损害其利益，同时给以政治教育</w:t>
      </w:r>
    </w:p>
    <w:p w14:paraId="3C0D55C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战略上要藐视敌人 ，战术上要重视敌人</w:t>
      </w:r>
    </w:p>
    <w:p w14:paraId="66A04B0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实行利用矛盾、争取多数、反对少数</w:t>
      </w:r>
    </w:p>
    <w:p w14:paraId="2E6BD51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w:t>
      </w:r>
    </w:p>
    <w:p w14:paraId="79DAA300"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44：（）从组织上确立了党对军队的领导，是 建设无产阶级领导的新型人民军队的重要开端（中；单选题）</w:t>
      </w:r>
    </w:p>
    <w:p w14:paraId="53AC3A6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秋收起义</w:t>
      </w:r>
    </w:p>
    <w:p w14:paraId="114A322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延安整风</w:t>
      </w:r>
    </w:p>
    <w:p w14:paraId="6672D1B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C. 三湾改编</w:t>
      </w:r>
    </w:p>
    <w:p w14:paraId="5DE53C1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八七会议</w:t>
      </w:r>
    </w:p>
    <w:p w14:paraId="3E40196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3C1C2BDC"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45：近代中国的基本国情是（）（中；单选题）</w:t>
      </w:r>
    </w:p>
    <w:p w14:paraId="1FCB78C8" w14:textId="77777777" w:rsidR="006674C6" w:rsidRPr="00482980" w:rsidRDefault="00000000">
      <w:pPr>
        <w:rPr>
          <w:rFonts w:ascii="微软雅黑" w:eastAsia="微软雅黑" w:hAnsi="微软雅黑"/>
        </w:rPr>
      </w:pPr>
      <w:r w:rsidRPr="00482980">
        <w:rPr>
          <w:rFonts w:ascii="微软雅黑" w:eastAsia="微软雅黑" w:hAnsi="微软雅黑"/>
        </w:rPr>
        <w:t>A. 半殖民地</w:t>
      </w:r>
    </w:p>
    <w:p w14:paraId="5BE54CAC" w14:textId="77777777" w:rsidR="006674C6" w:rsidRPr="00482980" w:rsidRDefault="00000000">
      <w:pPr>
        <w:rPr>
          <w:rFonts w:ascii="微软雅黑" w:eastAsia="微软雅黑" w:hAnsi="微软雅黑"/>
        </w:rPr>
      </w:pPr>
      <w:r w:rsidRPr="00482980">
        <w:rPr>
          <w:rFonts w:ascii="微软雅黑" w:eastAsia="微软雅黑" w:hAnsi="微软雅黑"/>
        </w:rPr>
        <w:t>B. 半封建</w:t>
      </w:r>
    </w:p>
    <w:p w14:paraId="06BB4F49" w14:textId="77777777" w:rsidR="006674C6" w:rsidRPr="00482980" w:rsidRDefault="00000000">
      <w:pPr>
        <w:rPr>
          <w:rFonts w:ascii="微软雅黑" w:eastAsia="微软雅黑" w:hAnsi="微软雅黑"/>
        </w:rPr>
      </w:pPr>
      <w:r w:rsidRPr="00482980">
        <w:rPr>
          <w:rFonts w:ascii="微软雅黑" w:eastAsia="微软雅黑" w:hAnsi="微软雅黑"/>
        </w:rPr>
        <w:t>C. 半殖民地半封建</w:t>
      </w:r>
    </w:p>
    <w:p w14:paraId="5ADD4D1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殖民地</w:t>
      </w:r>
    </w:p>
    <w:p w14:paraId="76E3D76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1DCA8486"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46：近代中国最主要的矛盾是（）（难；单选题）</w:t>
      </w:r>
    </w:p>
    <w:p w14:paraId="7D4ACBE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帝国主义和中华民族的矛盾</w:t>
      </w:r>
    </w:p>
    <w:p w14:paraId="397CC10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封建主义和人民大众的矛盾</w:t>
      </w:r>
    </w:p>
    <w:p w14:paraId="0206AD5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官僚资本主义和人民大众的矛盾</w:t>
      </w:r>
    </w:p>
    <w:p w14:paraId="5533F2F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帝国主义和官僚资本主义的矛盾</w:t>
      </w:r>
    </w:p>
    <w:p w14:paraId="44FCAED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2CCC7F65"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47：中国资产阶级民主革命进入新民主主义革命的崭新阶段的标志是()（难；单选题）</w:t>
      </w:r>
    </w:p>
    <w:p w14:paraId="3C4000E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十月革命</w:t>
      </w:r>
    </w:p>
    <w:p w14:paraId="7E6ECAF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五四运动</w:t>
      </w:r>
    </w:p>
    <w:p w14:paraId="7B6D895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新文化运动</w:t>
      </w:r>
    </w:p>
    <w:p w14:paraId="343BF653" w14:textId="77777777" w:rsidR="006674C6" w:rsidRPr="00482980" w:rsidRDefault="00000000">
      <w:pPr>
        <w:rPr>
          <w:rFonts w:ascii="微软雅黑" w:eastAsia="微软雅黑" w:hAnsi="微软雅黑"/>
        </w:rPr>
      </w:pPr>
      <w:r w:rsidRPr="00482980">
        <w:rPr>
          <w:rFonts w:ascii="微软雅黑" w:eastAsia="微软雅黑" w:hAnsi="微软雅黑"/>
        </w:rPr>
        <w:t>D. 辛亥革命</w:t>
      </w:r>
    </w:p>
    <w:p w14:paraId="7B65AEE2"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06F3010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lastRenderedPageBreak/>
        <w:t>48：新民主主义革命的总路线是在（）提出的（易；单选题）</w:t>
      </w:r>
    </w:p>
    <w:p w14:paraId="337C076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《中国革命和中国共产党》</w:t>
      </w:r>
    </w:p>
    <w:p w14:paraId="383485F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《新民主主义论》</w:t>
      </w:r>
    </w:p>
    <w:p w14:paraId="5203E0C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《在晋绥干部会议上的讲话》</w:t>
      </w:r>
    </w:p>
    <w:p w14:paraId="79D3AEF3"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《论联合政府》</w:t>
      </w:r>
    </w:p>
    <w:p w14:paraId="48EB8D0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正确答案：C</w:t>
      </w:r>
    </w:p>
    <w:p w14:paraId="0F8D020F"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49：新民主主义革命的首要对象是（）（难；单选题）</w:t>
      </w:r>
    </w:p>
    <w:p w14:paraId="2F94B0BF"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帝国主义</w:t>
      </w:r>
    </w:p>
    <w:p w14:paraId="764D6B2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封建主义</w:t>
      </w:r>
    </w:p>
    <w:p w14:paraId="1315646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官僚资本主义</w:t>
      </w:r>
    </w:p>
    <w:p w14:paraId="36B8BE9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民族资本主义</w:t>
      </w:r>
    </w:p>
    <w:p w14:paraId="6873BF0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3B736CA5"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50：帝国主义统治中国和封建军阀实行专制统治的社会基础是（）（中；单选题）</w:t>
      </w:r>
    </w:p>
    <w:p w14:paraId="561BC34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帝国主义</w:t>
      </w:r>
    </w:p>
    <w:p w14:paraId="021EF2E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封建地主阶级</w:t>
      </w:r>
    </w:p>
    <w:p w14:paraId="785A452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官僚资本主义</w:t>
      </w:r>
    </w:p>
    <w:p w14:paraId="3A1C38A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民族资产阶级</w:t>
      </w:r>
    </w:p>
    <w:p w14:paraId="67B6015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正确答案：B</w:t>
      </w:r>
    </w:p>
    <w:p w14:paraId="4C5F0415"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51：中国革命最基本的动力是（）（中；单选题）</w:t>
      </w:r>
    </w:p>
    <w:p w14:paraId="742C756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无产阶级</w:t>
      </w:r>
    </w:p>
    <w:p w14:paraId="68A150E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农民</w:t>
      </w:r>
    </w:p>
    <w:p w14:paraId="0FA98F4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城市小资产阶级</w:t>
      </w:r>
    </w:p>
    <w:p w14:paraId="76E9623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D. 民族资产阶级</w:t>
      </w:r>
    </w:p>
    <w:p w14:paraId="7269BB4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5D41C6B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52：中国革命的主力军是（）（中；单选题）</w:t>
      </w:r>
    </w:p>
    <w:p w14:paraId="3F7232E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无产阶级</w:t>
      </w:r>
    </w:p>
    <w:p w14:paraId="1B18880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农民</w:t>
      </w:r>
    </w:p>
    <w:p w14:paraId="1726B3B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城市小资产阶级</w:t>
      </w:r>
    </w:p>
    <w:p w14:paraId="42C9E23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民族资产阶级</w:t>
      </w:r>
    </w:p>
    <w:p w14:paraId="55F7B37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正确答案：B</w:t>
      </w:r>
    </w:p>
    <w:p w14:paraId="1AADB102"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53：毛泽东建军思想的核心是（）（易；单选题）</w:t>
      </w:r>
    </w:p>
    <w:p w14:paraId="146C511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坚持党对军队的绝对领导</w:t>
      </w:r>
    </w:p>
    <w:p w14:paraId="1A700ED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坚持全心全意为人民服务</w:t>
      </w:r>
    </w:p>
    <w:p w14:paraId="57F6110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开展革命的政治工作</w:t>
      </w:r>
    </w:p>
    <w:p w14:paraId="15F7A82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坚持正确的战略战术原则</w:t>
      </w:r>
    </w:p>
    <w:p w14:paraId="58FB015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306F3548"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54：新民主主义革命的领导力量是（）（中；单选题）</w:t>
      </w:r>
    </w:p>
    <w:p w14:paraId="355BDA5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无产阶级</w:t>
      </w:r>
    </w:p>
    <w:p w14:paraId="1FD4AEA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农民</w:t>
      </w:r>
    </w:p>
    <w:p w14:paraId="3D3DDF9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城市小资产阶级</w:t>
      </w:r>
    </w:p>
    <w:p w14:paraId="09B86FCB"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民族资产阶级</w:t>
      </w:r>
    </w:p>
    <w:p w14:paraId="03A5657D"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7B331C5C"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55：新民主主义革命的主要内容是（）（难；单选题）</w:t>
      </w:r>
    </w:p>
    <w:p w14:paraId="72D3FF3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没收封建土地阶级的土地归农民所有</w:t>
      </w:r>
    </w:p>
    <w:p w14:paraId="49F2BC5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B. 没收官僚资产阶级的垄断资本归新民主主义国家所有</w:t>
      </w:r>
    </w:p>
    <w:p w14:paraId="002F597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保护民族工商业</w:t>
      </w:r>
    </w:p>
    <w:p w14:paraId="33876B71"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推翻帝国主义统治</w:t>
      </w:r>
    </w:p>
    <w:p w14:paraId="6D319FA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w:t>
      </w:r>
    </w:p>
    <w:p w14:paraId="23C6841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56：新民主主义革命道路是（）（难；单选题）</w:t>
      </w:r>
    </w:p>
    <w:p w14:paraId="11C71A17"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城市暴动</w:t>
      </w:r>
    </w:p>
    <w:p w14:paraId="1E4097C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农村包围城市</w:t>
      </w:r>
    </w:p>
    <w:p w14:paraId="2F0AB82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武装夺取政权</w:t>
      </w:r>
    </w:p>
    <w:p w14:paraId="49489A3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农村包围城市，武装夺取政权</w:t>
      </w:r>
    </w:p>
    <w:p w14:paraId="01514A90"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正确答案：D</w:t>
      </w:r>
    </w:p>
    <w:p w14:paraId="26A61F3A"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57：新民主主义革命的对象是（）（中；多选题）</w:t>
      </w:r>
    </w:p>
    <w:p w14:paraId="4E08AE4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帝国主义</w:t>
      </w:r>
    </w:p>
    <w:p w14:paraId="3E13376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封建主义</w:t>
      </w:r>
    </w:p>
    <w:p w14:paraId="0240EC1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官僚资本主义</w:t>
      </w:r>
    </w:p>
    <w:p w14:paraId="0FAD21DE"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民族资本主义</w:t>
      </w:r>
    </w:p>
    <w:p w14:paraId="7FF9056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正确答案：A.B.C.</w:t>
      </w:r>
    </w:p>
    <w:p w14:paraId="0F50793D"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58：新民主主义革命的动力是（）（中；多选题）</w:t>
      </w:r>
    </w:p>
    <w:p w14:paraId="1D47DDB9"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无产阶级</w:t>
      </w:r>
    </w:p>
    <w:p w14:paraId="6911BD66"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农民</w:t>
      </w:r>
    </w:p>
    <w:p w14:paraId="689BDEEC"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城市小资产阶级</w:t>
      </w:r>
    </w:p>
    <w:p w14:paraId="3EC4010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民族资产阶级</w:t>
      </w:r>
    </w:p>
    <w:p w14:paraId="0067C4E8"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lastRenderedPageBreak/>
        <w:t>正确答案：A.B.C.D.</w:t>
      </w:r>
    </w:p>
    <w:p w14:paraId="27F9B294"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59：新民主主义革命的经济纲领是（）（中；多选题）</w:t>
      </w:r>
    </w:p>
    <w:p w14:paraId="3144976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A. 没收封建地主阶级的土地归农民所有</w:t>
      </w:r>
    </w:p>
    <w:p w14:paraId="2F7054A2"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B. 没收官僚资产阶级的垄断资本归新民主主义国家所有</w:t>
      </w:r>
    </w:p>
    <w:p w14:paraId="036B9004"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C. 保护民族工商业</w:t>
      </w:r>
    </w:p>
    <w:p w14:paraId="50808FAA"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D. 推翻帝国主义统治</w:t>
      </w:r>
    </w:p>
    <w:p w14:paraId="6F145F05" w14:textId="77777777" w:rsidR="006674C6" w:rsidRPr="00482980" w:rsidRDefault="00000000">
      <w:pPr>
        <w:rPr>
          <w:rFonts w:ascii="微软雅黑" w:eastAsia="微软雅黑" w:hAnsi="微软雅黑"/>
          <w:lang w:eastAsia="zh-CN"/>
        </w:rPr>
      </w:pPr>
      <w:r w:rsidRPr="00482980">
        <w:rPr>
          <w:rFonts w:ascii="微软雅黑" w:eastAsia="微软雅黑" w:hAnsi="微软雅黑"/>
          <w:lang w:eastAsia="zh-CN"/>
        </w:rPr>
        <w:t>正确答案：A.B.C.</w:t>
      </w:r>
    </w:p>
    <w:p w14:paraId="7B8E4317" w14:textId="77777777" w:rsidR="006674C6" w:rsidRPr="00482980" w:rsidRDefault="00000000">
      <w:pPr>
        <w:pStyle w:val="4"/>
        <w:rPr>
          <w:rFonts w:ascii="微软雅黑" w:eastAsia="微软雅黑" w:hAnsi="微软雅黑"/>
          <w:i w:val="0"/>
          <w:iCs w:val="0"/>
          <w:lang w:eastAsia="zh-CN"/>
        </w:rPr>
      </w:pPr>
      <w:r w:rsidRPr="00482980">
        <w:rPr>
          <w:rFonts w:ascii="微软雅黑" w:eastAsia="微软雅黑" w:hAnsi="微软雅黑"/>
          <w:i w:val="0"/>
          <w:iCs w:val="0"/>
          <w:lang w:eastAsia="zh-CN"/>
        </w:rPr>
        <w:t>60：新民主主义革命的三大法宝是（）（易；多选题）</w:t>
      </w:r>
    </w:p>
    <w:p w14:paraId="1BB0C85D" w14:textId="77777777" w:rsidR="006674C6" w:rsidRPr="00482980" w:rsidRDefault="00000000">
      <w:pPr>
        <w:rPr>
          <w:rFonts w:ascii="微软雅黑" w:eastAsia="微软雅黑" w:hAnsi="微软雅黑"/>
        </w:rPr>
      </w:pPr>
      <w:r w:rsidRPr="00482980">
        <w:rPr>
          <w:rFonts w:ascii="微软雅黑" w:eastAsia="微软雅黑" w:hAnsi="微软雅黑"/>
        </w:rPr>
        <w:t>A. 统一战线</w:t>
      </w:r>
    </w:p>
    <w:p w14:paraId="680346C3" w14:textId="77777777" w:rsidR="006674C6" w:rsidRPr="00482980" w:rsidRDefault="00000000">
      <w:pPr>
        <w:rPr>
          <w:rFonts w:ascii="微软雅黑" w:eastAsia="微软雅黑" w:hAnsi="微软雅黑"/>
        </w:rPr>
      </w:pPr>
      <w:r w:rsidRPr="00482980">
        <w:rPr>
          <w:rFonts w:ascii="微软雅黑" w:eastAsia="微软雅黑" w:hAnsi="微软雅黑"/>
        </w:rPr>
        <w:t>B. 群众路线</w:t>
      </w:r>
    </w:p>
    <w:p w14:paraId="60BEA2C5" w14:textId="77777777" w:rsidR="006674C6" w:rsidRPr="00482980" w:rsidRDefault="00000000">
      <w:pPr>
        <w:rPr>
          <w:rFonts w:ascii="微软雅黑" w:eastAsia="微软雅黑" w:hAnsi="微软雅黑"/>
        </w:rPr>
      </w:pPr>
      <w:r w:rsidRPr="00482980">
        <w:rPr>
          <w:rFonts w:ascii="微软雅黑" w:eastAsia="微软雅黑" w:hAnsi="微软雅黑"/>
        </w:rPr>
        <w:t>C. 武装斗争</w:t>
      </w:r>
    </w:p>
    <w:p w14:paraId="0C774A0B" w14:textId="77777777" w:rsidR="006674C6" w:rsidRPr="00482980" w:rsidRDefault="00000000">
      <w:pPr>
        <w:rPr>
          <w:rFonts w:ascii="微软雅黑" w:eastAsia="微软雅黑" w:hAnsi="微软雅黑"/>
        </w:rPr>
      </w:pPr>
      <w:r w:rsidRPr="00482980">
        <w:rPr>
          <w:rFonts w:ascii="微软雅黑" w:eastAsia="微软雅黑" w:hAnsi="微软雅黑"/>
        </w:rPr>
        <w:t>D. 党的建设</w:t>
      </w:r>
    </w:p>
    <w:p w14:paraId="57603FBE" w14:textId="77777777" w:rsidR="006674C6" w:rsidRPr="00482980" w:rsidRDefault="00000000">
      <w:pPr>
        <w:rPr>
          <w:rFonts w:ascii="微软雅黑" w:eastAsia="微软雅黑" w:hAnsi="微软雅黑"/>
        </w:rPr>
      </w:pPr>
      <w:r w:rsidRPr="00482980">
        <w:rPr>
          <w:rFonts w:ascii="微软雅黑" w:eastAsia="微软雅黑" w:hAnsi="微软雅黑"/>
        </w:rPr>
        <w:t>正确答案：A.C.D.</w:t>
      </w:r>
    </w:p>
    <w:p w14:paraId="227A3B42"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61：新民主主义革命属于（）（难；多选题）</w:t>
      </w:r>
    </w:p>
    <w:p w14:paraId="464027A5" w14:textId="77777777" w:rsidR="006674C6" w:rsidRPr="00482980" w:rsidRDefault="00000000">
      <w:pPr>
        <w:rPr>
          <w:rFonts w:ascii="微软雅黑" w:eastAsia="微软雅黑" w:hAnsi="微软雅黑"/>
        </w:rPr>
      </w:pPr>
      <w:r w:rsidRPr="00482980">
        <w:rPr>
          <w:rFonts w:ascii="微软雅黑" w:eastAsia="微软雅黑" w:hAnsi="微软雅黑"/>
        </w:rPr>
        <w:t>A. 资产阶级民主主义革命</w:t>
      </w:r>
    </w:p>
    <w:p w14:paraId="263DC886" w14:textId="77777777" w:rsidR="006674C6" w:rsidRPr="00482980" w:rsidRDefault="00000000">
      <w:pPr>
        <w:rPr>
          <w:rFonts w:ascii="微软雅黑" w:eastAsia="微软雅黑" w:hAnsi="微软雅黑"/>
        </w:rPr>
      </w:pPr>
      <w:r w:rsidRPr="00482980">
        <w:rPr>
          <w:rFonts w:ascii="微软雅黑" w:eastAsia="微软雅黑" w:hAnsi="微软雅黑"/>
        </w:rPr>
        <w:t>B. 无产阶级社会主义革命 性质</w:t>
      </w:r>
    </w:p>
    <w:p w14:paraId="2B427F84" w14:textId="77777777" w:rsidR="006674C6" w:rsidRPr="00482980" w:rsidRDefault="00000000">
      <w:pPr>
        <w:rPr>
          <w:rFonts w:ascii="微软雅黑" w:eastAsia="微软雅黑" w:hAnsi="微软雅黑"/>
        </w:rPr>
      </w:pPr>
      <w:r w:rsidRPr="00482980">
        <w:rPr>
          <w:rFonts w:ascii="微软雅黑" w:eastAsia="微软雅黑" w:hAnsi="微软雅黑"/>
        </w:rPr>
        <w:t>C. 世界资产阶级革命范畴</w:t>
      </w:r>
    </w:p>
    <w:p w14:paraId="3122C5B1" w14:textId="77777777" w:rsidR="006674C6" w:rsidRPr="00482980" w:rsidRDefault="00000000">
      <w:pPr>
        <w:rPr>
          <w:rFonts w:ascii="微软雅黑" w:eastAsia="微软雅黑" w:hAnsi="微软雅黑"/>
        </w:rPr>
      </w:pPr>
      <w:r w:rsidRPr="00482980">
        <w:rPr>
          <w:rFonts w:ascii="微软雅黑" w:eastAsia="微软雅黑" w:hAnsi="微软雅黑"/>
        </w:rPr>
        <w:t>D. 世界无产阶级社会主义革命的一部分</w:t>
      </w:r>
    </w:p>
    <w:p w14:paraId="1E06EFDE" w14:textId="77777777" w:rsidR="006674C6" w:rsidRPr="00482980" w:rsidRDefault="00000000">
      <w:pPr>
        <w:rPr>
          <w:rFonts w:ascii="微软雅黑" w:eastAsia="微软雅黑" w:hAnsi="微软雅黑"/>
        </w:rPr>
      </w:pPr>
      <w:r w:rsidRPr="00482980">
        <w:rPr>
          <w:rFonts w:ascii="微软雅黑" w:eastAsia="微软雅黑" w:hAnsi="微软雅黑"/>
        </w:rPr>
        <w:t>正确答案：A.D.</w:t>
      </w:r>
    </w:p>
    <w:p w14:paraId="0B2CE5F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62：中华人民共和国的成立，标志着中国已从半殖民地半封建社会进入到（难；单选题）</w:t>
      </w:r>
    </w:p>
    <w:p w14:paraId="547E6DFF" w14:textId="77777777" w:rsidR="006674C6" w:rsidRPr="00482980" w:rsidRDefault="00000000">
      <w:pPr>
        <w:rPr>
          <w:rFonts w:ascii="微软雅黑" w:eastAsia="微软雅黑" w:hAnsi="微软雅黑"/>
        </w:rPr>
      </w:pPr>
      <w:r w:rsidRPr="00482980">
        <w:rPr>
          <w:rFonts w:ascii="微软雅黑" w:eastAsia="微软雅黑" w:hAnsi="微软雅黑"/>
        </w:rPr>
        <w:t>A. 资本主义社会</w:t>
      </w:r>
    </w:p>
    <w:p w14:paraId="114EBDDC" w14:textId="77777777" w:rsidR="006674C6" w:rsidRPr="00482980" w:rsidRDefault="00000000">
      <w:pPr>
        <w:rPr>
          <w:rFonts w:ascii="微软雅黑" w:eastAsia="微软雅黑" w:hAnsi="微软雅黑"/>
        </w:rPr>
      </w:pPr>
      <w:r w:rsidRPr="00482980">
        <w:rPr>
          <w:rFonts w:ascii="微软雅黑" w:eastAsia="微软雅黑" w:hAnsi="微软雅黑"/>
        </w:rPr>
        <w:t>B. 新民主主义社会</w:t>
      </w:r>
    </w:p>
    <w:p w14:paraId="14D65BD2"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社会主义社会</w:t>
      </w:r>
    </w:p>
    <w:p w14:paraId="7E8D31EB" w14:textId="77777777" w:rsidR="006674C6" w:rsidRPr="00482980" w:rsidRDefault="00000000">
      <w:pPr>
        <w:rPr>
          <w:rFonts w:ascii="微软雅黑" w:eastAsia="微软雅黑" w:hAnsi="微软雅黑"/>
        </w:rPr>
      </w:pPr>
      <w:r w:rsidRPr="00482980">
        <w:rPr>
          <w:rFonts w:ascii="微软雅黑" w:eastAsia="微软雅黑" w:hAnsi="微软雅黑"/>
        </w:rPr>
        <w:t>D. 社会主义初级阶段</w:t>
      </w:r>
    </w:p>
    <w:p w14:paraId="09C11224"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4EE195A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63：新民主主义社会形态是（难；单选题）</w:t>
      </w:r>
    </w:p>
    <w:p w14:paraId="3F378981" w14:textId="77777777" w:rsidR="006674C6" w:rsidRPr="00482980" w:rsidRDefault="00000000">
      <w:pPr>
        <w:rPr>
          <w:rFonts w:ascii="微软雅黑" w:eastAsia="微软雅黑" w:hAnsi="微软雅黑"/>
        </w:rPr>
      </w:pPr>
      <w:r w:rsidRPr="00482980">
        <w:rPr>
          <w:rFonts w:ascii="微软雅黑" w:eastAsia="微软雅黑" w:hAnsi="微软雅黑"/>
        </w:rPr>
        <w:t>A. 独立的社会形态</w:t>
      </w:r>
    </w:p>
    <w:p w14:paraId="50A2DF2C" w14:textId="77777777" w:rsidR="006674C6" w:rsidRPr="00482980" w:rsidRDefault="00000000">
      <w:pPr>
        <w:rPr>
          <w:rFonts w:ascii="微软雅黑" w:eastAsia="微软雅黑" w:hAnsi="微软雅黑"/>
        </w:rPr>
      </w:pPr>
      <w:r w:rsidRPr="00482980">
        <w:rPr>
          <w:rFonts w:ascii="微软雅黑" w:eastAsia="微软雅黑" w:hAnsi="微软雅黑"/>
        </w:rPr>
        <w:t>B. 半独立的社会形态</w:t>
      </w:r>
    </w:p>
    <w:p w14:paraId="13587580" w14:textId="77777777" w:rsidR="006674C6" w:rsidRPr="00482980" w:rsidRDefault="00000000">
      <w:pPr>
        <w:rPr>
          <w:rFonts w:ascii="微软雅黑" w:eastAsia="微软雅黑" w:hAnsi="微软雅黑"/>
        </w:rPr>
      </w:pPr>
      <w:r w:rsidRPr="00482980">
        <w:rPr>
          <w:rFonts w:ascii="微软雅黑" w:eastAsia="微软雅黑" w:hAnsi="微软雅黑"/>
        </w:rPr>
        <w:t>C. 过渡性的社会形态</w:t>
      </w:r>
    </w:p>
    <w:p w14:paraId="43A07329" w14:textId="77777777" w:rsidR="006674C6" w:rsidRPr="00482980" w:rsidRDefault="00000000">
      <w:pPr>
        <w:rPr>
          <w:rFonts w:ascii="微软雅黑" w:eastAsia="微软雅黑" w:hAnsi="微软雅黑"/>
        </w:rPr>
      </w:pPr>
      <w:r w:rsidRPr="00482980">
        <w:rPr>
          <w:rFonts w:ascii="微软雅黑" w:eastAsia="微软雅黑" w:hAnsi="微软雅黑"/>
        </w:rPr>
        <w:t>D. 半独立半过渡的社会形态</w:t>
      </w:r>
    </w:p>
    <w:p w14:paraId="7D6EC68E"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1DC42D8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64：在新民主主义经济成分中，具有社会主义性质的是（中；单选题）</w:t>
      </w:r>
    </w:p>
    <w:p w14:paraId="0A14265C" w14:textId="77777777" w:rsidR="006674C6" w:rsidRPr="00482980" w:rsidRDefault="00000000">
      <w:pPr>
        <w:rPr>
          <w:rFonts w:ascii="微软雅黑" w:eastAsia="微软雅黑" w:hAnsi="微软雅黑"/>
        </w:rPr>
      </w:pPr>
      <w:r w:rsidRPr="00482980">
        <w:rPr>
          <w:rFonts w:ascii="微软雅黑" w:eastAsia="微软雅黑" w:hAnsi="微软雅黑"/>
        </w:rPr>
        <w:t>A. 国营经济</w:t>
      </w:r>
    </w:p>
    <w:p w14:paraId="42104A60" w14:textId="77777777" w:rsidR="006674C6" w:rsidRPr="00482980" w:rsidRDefault="00000000">
      <w:pPr>
        <w:rPr>
          <w:rFonts w:ascii="微软雅黑" w:eastAsia="微软雅黑" w:hAnsi="微软雅黑"/>
        </w:rPr>
      </w:pPr>
      <w:r w:rsidRPr="00482980">
        <w:rPr>
          <w:rFonts w:ascii="微软雅黑" w:eastAsia="微软雅黑" w:hAnsi="微软雅黑"/>
        </w:rPr>
        <w:t>B. 合作社经济</w:t>
      </w:r>
    </w:p>
    <w:p w14:paraId="06020C23" w14:textId="77777777" w:rsidR="006674C6" w:rsidRPr="00482980" w:rsidRDefault="00000000">
      <w:pPr>
        <w:rPr>
          <w:rFonts w:ascii="微软雅黑" w:eastAsia="微软雅黑" w:hAnsi="微软雅黑"/>
        </w:rPr>
      </w:pPr>
      <w:r w:rsidRPr="00482980">
        <w:rPr>
          <w:rFonts w:ascii="微软雅黑" w:eastAsia="微软雅黑" w:hAnsi="微软雅黑"/>
        </w:rPr>
        <w:t>C. 个体经济</w:t>
      </w:r>
    </w:p>
    <w:p w14:paraId="1798443A" w14:textId="77777777" w:rsidR="006674C6" w:rsidRPr="00482980" w:rsidRDefault="00000000">
      <w:pPr>
        <w:rPr>
          <w:rFonts w:ascii="微软雅黑" w:eastAsia="微软雅黑" w:hAnsi="微软雅黑"/>
        </w:rPr>
      </w:pPr>
      <w:r w:rsidRPr="00482980">
        <w:rPr>
          <w:rFonts w:ascii="微软雅黑" w:eastAsia="微软雅黑" w:hAnsi="微软雅黑"/>
        </w:rPr>
        <w:t>D. 国家资本主义经济和私人资本主义经济</w:t>
      </w:r>
    </w:p>
    <w:p w14:paraId="477E30AC"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4F1E1AE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65：建国初期，随着土地改革的基本完成，我国社会主要矛盾逐步变为（中；单选题）</w:t>
      </w:r>
    </w:p>
    <w:p w14:paraId="50FA5F97" w14:textId="77777777" w:rsidR="006674C6" w:rsidRPr="00482980" w:rsidRDefault="00000000">
      <w:pPr>
        <w:rPr>
          <w:rFonts w:ascii="微软雅黑" w:eastAsia="微软雅黑" w:hAnsi="微软雅黑"/>
        </w:rPr>
      </w:pPr>
      <w:r w:rsidRPr="00482980">
        <w:rPr>
          <w:rFonts w:ascii="微软雅黑" w:eastAsia="微软雅黑" w:hAnsi="微软雅黑"/>
        </w:rPr>
        <w:t>A. 工人阶级和地主阶级的矛盾</w:t>
      </w:r>
    </w:p>
    <w:p w14:paraId="3031F7A0" w14:textId="77777777" w:rsidR="006674C6" w:rsidRPr="00482980" w:rsidRDefault="00000000">
      <w:pPr>
        <w:rPr>
          <w:rFonts w:ascii="微软雅黑" w:eastAsia="微软雅黑" w:hAnsi="微软雅黑"/>
        </w:rPr>
      </w:pPr>
      <w:r w:rsidRPr="00482980">
        <w:rPr>
          <w:rFonts w:ascii="微软雅黑" w:eastAsia="微软雅黑" w:hAnsi="微软雅黑"/>
        </w:rPr>
        <w:t>B. 工人阶级和农民阶级的矛盾</w:t>
      </w:r>
    </w:p>
    <w:p w14:paraId="07F591D1" w14:textId="77777777" w:rsidR="006674C6" w:rsidRPr="00482980" w:rsidRDefault="00000000">
      <w:pPr>
        <w:rPr>
          <w:rFonts w:ascii="微软雅黑" w:eastAsia="微软雅黑" w:hAnsi="微软雅黑"/>
        </w:rPr>
      </w:pPr>
      <w:r w:rsidRPr="00482980">
        <w:rPr>
          <w:rFonts w:ascii="微软雅黑" w:eastAsia="微软雅黑" w:hAnsi="微软雅黑"/>
        </w:rPr>
        <w:t>C. 工人阶级和小资产阶级的矛盾</w:t>
      </w:r>
    </w:p>
    <w:p w14:paraId="72E7A67C" w14:textId="77777777" w:rsidR="006674C6" w:rsidRPr="00482980" w:rsidRDefault="00000000">
      <w:pPr>
        <w:rPr>
          <w:rFonts w:ascii="微软雅黑" w:eastAsia="微软雅黑" w:hAnsi="微软雅黑"/>
        </w:rPr>
      </w:pPr>
      <w:r w:rsidRPr="00482980">
        <w:rPr>
          <w:rFonts w:ascii="微软雅黑" w:eastAsia="微软雅黑" w:hAnsi="微软雅黑"/>
        </w:rPr>
        <w:t>D. 工人阶级和资产阶级的矛盾</w:t>
      </w:r>
    </w:p>
    <w:p w14:paraId="3BEADFA7"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3C92E63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66：过渡时期总路线的主体是（易；单选题）</w:t>
      </w:r>
    </w:p>
    <w:p w14:paraId="6A963F3E" w14:textId="77777777" w:rsidR="006674C6" w:rsidRPr="00482980" w:rsidRDefault="00000000">
      <w:pPr>
        <w:rPr>
          <w:rFonts w:ascii="微软雅黑" w:eastAsia="微软雅黑" w:hAnsi="微软雅黑"/>
        </w:rPr>
      </w:pPr>
      <w:r w:rsidRPr="00482980">
        <w:rPr>
          <w:rFonts w:ascii="微软雅黑" w:eastAsia="微软雅黑" w:hAnsi="微软雅黑"/>
        </w:rPr>
        <w:t>A. 实现社会主义工业化</w:t>
      </w:r>
    </w:p>
    <w:p w14:paraId="21050C03" w14:textId="77777777" w:rsidR="006674C6" w:rsidRPr="00482980" w:rsidRDefault="00000000">
      <w:pPr>
        <w:rPr>
          <w:rFonts w:ascii="微软雅黑" w:eastAsia="微软雅黑" w:hAnsi="微软雅黑"/>
        </w:rPr>
      </w:pPr>
      <w:r w:rsidRPr="00482980">
        <w:rPr>
          <w:rFonts w:ascii="微软雅黑" w:eastAsia="微软雅黑" w:hAnsi="微软雅黑"/>
        </w:rPr>
        <w:t>B. 实现对农业的社会主义改造</w:t>
      </w:r>
    </w:p>
    <w:p w14:paraId="59AA8470" w14:textId="77777777" w:rsidR="006674C6" w:rsidRPr="00482980" w:rsidRDefault="00000000">
      <w:pPr>
        <w:rPr>
          <w:rFonts w:ascii="微软雅黑" w:eastAsia="微软雅黑" w:hAnsi="微软雅黑"/>
        </w:rPr>
      </w:pPr>
      <w:r w:rsidRPr="00482980">
        <w:rPr>
          <w:rFonts w:ascii="微软雅黑" w:eastAsia="微软雅黑" w:hAnsi="微软雅黑"/>
        </w:rPr>
        <w:t>C. 实现对手工业的社会主义改造</w:t>
      </w:r>
    </w:p>
    <w:p w14:paraId="7DA7A31C" w14:textId="77777777" w:rsidR="006674C6" w:rsidRPr="00482980" w:rsidRDefault="00000000">
      <w:pPr>
        <w:rPr>
          <w:rFonts w:ascii="微软雅黑" w:eastAsia="微软雅黑" w:hAnsi="微软雅黑"/>
        </w:rPr>
      </w:pPr>
      <w:r w:rsidRPr="00482980">
        <w:rPr>
          <w:rFonts w:ascii="微软雅黑" w:eastAsia="微软雅黑" w:hAnsi="微软雅黑"/>
        </w:rPr>
        <w:t>D. 实现对资本主义工商业的社会主义改造</w:t>
      </w:r>
    </w:p>
    <w:p w14:paraId="232974FD"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0879E5A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67：在农业社会主义改造中具有半社会主义性质的发展阶段是（中；单选题）</w:t>
      </w:r>
    </w:p>
    <w:p w14:paraId="476C060B" w14:textId="77777777" w:rsidR="006674C6" w:rsidRPr="00482980" w:rsidRDefault="00000000">
      <w:pPr>
        <w:rPr>
          <w:rFonts w:ascii="微软雅黑" w:eastAsia="微软雅黑" w:hAnsi="微软雅黑"/>
        </w:rPr>
      </w:pPr>
      <w:r w:rsidRPr="00482980">
        <w:rPr>
          <w:rFonts w:ascii="微软雅黑" w:eastAsia="微软雅黑" w:hAnsi="微软雅黑"/>
        </w:rPr>
        <w:t>A. 发展互助组</w:t>
      </w:r>
    </w:p>
    <w:p w14:paraId="1630ADB0" w14:textId="77777777" w:rsidR="006674C6" w:rsidRPr="00482980" w:rsidRDefault="00000000">
      <w:pPr>
        <w:rPr>
          <w:rFonts w:ascii="微软雅黑" w:eastAsia="微软雅黑" w:hAnsi="微软雅黑"/>
        </w:rPr>
      </w:pPr>
      <w:r w:rsidRPr="00482980">
        <w:rPr>
          <w:rFonts w:ascii="微软雅黑" w:eastAsia="微软雅黑" w:hAnsi="微软雅黑"/>
        </w:rPr>
        <w:t>B. 建立初级社</w:t>
      </w:r>
    </w:p>
    <w:p w14:paraId="6483FCAC" w14:textId="77777777" w:rsidR="006674C6" w:rsidRPr="00482980" w:rsidRDefault="00000000">
      <w:pPr>
        <w:rPr>
          <w:rFonts w:ascii="微软雅黑" w:eastAsia="微软雅黑" w:hAnsi="微软雅黑"/>
        </w:rPr>
      </w:pPr>
      <w:r w:rsidRPr="00482980">
        <w:rPr>
          <w:rFonts w:ascii="微软雅黑" w:eastAsia="微软雅黑" w:hAnsi="微软雅黑"/>
        </w:rPr>
        <w:t>C. 发展高级社</w:t>
      </w:r>
    </w:p>
    <w:p w14:paraId="3681341E" w14:textId="77777777" w:rsidR="006674C6" w:rsidRPr="00482980" w:rsidRDefault="00000000">
      <w:pPr>
        <w:rPr>
          <w:rFonts w:ascii="微软雅黑" w:eastAsia="微软雅黑" w:hAnsi="微软雅黑"/>
        </w:rPr>
      </w:pPr>
      <w:r w:rsidRPr="00482980">
        <w:rPr>
          <w:rFonts w:ascii="微软雅黑" w:eastAsia="微软雅黑" w:hAnsi="微软雅黑"/>
        </w:rPr>
        <w:t>D. 实行家庭联产承包责任制</w:t>
      </w:r>
    </w:p>
    <w:p w14:paraId="15B93061"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7C81A5A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68：我国对资本主义工商业社会主义改造采取的政策是（中；单选题）</w:t>
      </w:r>
    </w:p>
    <w:p w14:paraId="14BD8650" w14:textId="77777777" w:rsidR="006674C6" w:rsidRPr="00482980" w:rsidRDefault="00000000">
      <w:pPr>
        <w:rPr>
          <w:rFonts w:ascii="微软雅黑" w:eastAsia="微软雅黑" w:hAnsi="微软雅黑"/>
        </w:rPr>
      </w:pPr>
      <w:r w:rsidRPr="00482980">
        <w:rPr>
          <w:rFonts w:ascii="微软雅黑" w:eastAsia="微软雅黑" w:hAnsi="微软雅黑"/>
        </w:rPr>
        <w:t>A. 互助合作</w:t>
      </w:r>
    </w:p>
    <w:p w14:paraId="45D661D6" w14:textId="77777777" w:rsidR="006674C6" w:rsidRPr="00482980" w:rsidRDefault="00000000">
      <w:pPr>
        <w:rPr>
          <w:rFonts w:ascii="微软雅黑" w:eastAsia="微软雅黑" w:hAnsi="微软雅黑"/>
        </w:rPr>
      </w:pPr>
      <w:r w:rsidRPr="00482980">
        <w:rPr>
          <w:rFonts w:ascii="微软雅黑" w:eastAsia="微软雅黑" w:hAnsi="微软雅黑"/>
        </w:rPr>
        <w:t>B. 计划订货</w:t>
      </w:r>
    </w:p>
    <w:p w14:paraId="4C74201D" w14:textId="77777777" w:rsidR="006674C6" w:rsidRPr="00482980" w:rsidRDefault="00000000">
      <w:pPr>
        <w:rPr>
          <w:rFonts w:ascii="微软雅黑" w:eastAsia="微软雅黑" w:hAnsi="微软雅黑"/>
        </w:rPr>
      </w:pPr>
      <w:r w:rsidRPr="00482980">
        <w:rPr>
          <w:rFonts w:ascii="微软雅黑" w:eastAsia="微软雅黑" w:hAnsi="微软雅黑"/>
        </w:rPr>
        <w:t>C. 和平赎买</w:t>
      </w:r>
    </w:p>
    <w:p w14:paraId="1E00DC6B" w14:textId="77777777" w:rsidR="006674C6" w:rsidRPr="00482980" w:rsidRDefault="00000000">
      <w:pPr>
        <w:rPr>
          <w:rFonts w:ascii="微软雅黑" w:eastAsia="微软雅黑" w:hAnsi="微软雅黑"/>
        </w:rPr>
      </w:pPr>
      <w:r w:rsidRPr="00482980">
        <w:rPr>
          <w:rFonts w:ascii="微软雅黑" w:eastAsia="微软雅黑" w:hAnsi="微软雅黑"/>
        </w:rPr>
        <w:t>D. 统购包销</w:t>
      </w:r>
    </w:p>
    <w:p w14:paraId="2214AD38"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0E46079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69：社会主义改造围绕的中心任务是（中；单选题）</w:t>
      </w:r>
    </w:p>
    <w:p w14:paraId="2F9E52A6" w14:textId="77777777" w:rsidR="006674C6" w:rsidRPr="00482980" w:rsidRDefault="00000000">
      <w:pPr>
        <w:rPr>
          <w:rFonts w:ascii="微软雅黑" w:eastAsia="微软雅黑" w:hAnsi="微软雅黑"/>
        </w:rPr>
      </w:pPr>
      <w:r w:rsidRPr="00482980">
        <w:rPr>
          <w:rFonts w:ascii="微软雅黑" w:eastAsia="微软雅黑" w:hAnsi="微软雅黑"/>
        </w:rPr>
        <w:t>A. 引导个体农业走集体化道路</w:t>
      </w:r>
    </w:p>
    <w:p w14:paraId="67D56A84" w14:textId="77777777" w:rsidR="006674C6" w:rsidRPr="00482980" w:rsidRDefault="00000000">
      <w:pPr>
        <w:rPr>
          <w:rFonts w:ascii="微软雅黑" w:eastAsia="微软雅黑" w:hAnsi="微软雅黑"/>
        </w:rPr>
      </w:pPr>
      <w:r w:rsidRPr="00482980">
        <w:rPr>
          <w:rFonts w:ascii="微软雅黑" w:eastAsia="微软雅黑" w:hAnsi="微软雅黑"/>
        </w:rPr>
        <w:t>B. 引导个体手工业者走集体化道路</w:t>
      </w:r>
    </w:p>
    <w:p w14:paraId="01643D59" w14:textId="77777777" w:rsidR="006674C6" w:rsidRPr="00482980" w:rsidRDefault="00000000">
      <w:pPr>
        <w:rPr>
          <w:rFonts w:ascii="微软雅黑" w:eastAsia="微软雅黑" w:hAnsi="微软雅黑"/>
        </w:rPr>
      </w:pPr>
      <w:r w:rsidRPr="00482980">
        <w:rPr>
          <w:rFonts w:ascii="微软雅黑" w:eastAsia="微软雅黑" w:hAnsi="微软雅黑"/>
        </w:rPr>
        <w:t>C. 改造私人资本主义工商业</w:t>
      </w:r>
    </w:p>
    <w:p w14:paraId="7D922850"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D. 社会主义工业化建设</w:t>
      </w:r>
    </w:p>
    <w:p w14:paraId="6B2192FA"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0210674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70：初级形式的国家资本主义对资本主义私营商业采取的形式是（中；多选题）</w:t>
      </w:r>
    </w:p>
    <w:p w14:paraId="4A55C16A" w14:textId="77777777" w:rsidR="006674C6" w:rsidRPr="00482980" w:rsidRDefault="00000000">
      <w:pPr>
        <w:rPr>
          <w:rFonts w:ascii="微软雅黑" w:eastAsia="微软雅黑" w:hAnsi="微软雅黑"/>
        </w:rPr>
      </w:pPr>
      <w:r w:rsidRPr="00482980">
        <w:rPr>
          <w:rFonts w:ascii="微软雅黑" w:eastAsia="微软雅黑" w:hAnsi="微软雅黑"/>
        </w:rPr>
        <w:t>A. 经销代销</w:t>
      </w:r>
    </w:p>
    <w:p w14:paraId="56E9DE12" w14:textId="77777777" w:rsidR="006674C6" w:rsidRPr="00482980" w:rsidRDefault="00000000">
      <w:pPr>
        <w:rPr>
          <w:rFonts w:ascii="微软雅黑" w:eastAsia="微软雅黑" w:hAnsi="微软雅黑"/>
        </w:rPr>
      </w:pPr>
      <w:r w:rsidRPr="00482980">
        <w:rPr>
          <w:rFonts w:ascii="微软雅黑" w:eastAsia="微软雅黑" w:hAnsi="微软雅黑"/>
        </w:rPr>
        <w:t>B. 委托加工</w:t>
      </w:r>
    </w:p>
    <w:p w14:paraId="64F92BDB" w14:textId="77777777" w:rsidR="006674C6" w:rsidRPr="00482980" w:rsidRDefault="00000000">
      <w:pPr>
        <w:rPr>
          <w:rFonts w:ascii="微软雅黑" w:eastAsia="微软雅黑" w:hAnsi="微软雅黑"/>
        </w:rPr>
      </w:pPr>
      <w:r w:rsidRPr="00482980">
        <w:rPr>
          <w:rFonts w:ascii="微软雅黑" w:eastAsia="微软雅黑" w:hAnsi="微软雅黑"/>
        </w:rPr>
        <w:t>C. 统购包销</w:t>
      </w:r>
    </w:p>
    <w:p w14:paraId="46147029" w14:textId="77777777" w:rsidR="006674C6" w:rsidRPr="00482980" w:rsidRDefault="00000000">
      <w:pPr>
        <w:rPr>
          <w:rFonts w:ascii="微软雅黑" w:eastAsia="微软雅黑" w:hAnsi="微软雅黑"/>
        </w:rPr>
      </w:pPr>
      <w:r w:rsidRPr="00482980">
        <w:rPr>
          <w:rFonts w:ascii="微软雅黑" w:eastAsia="微软雅黑" w:hAnsi="微软雅黑"/>
        </w:rPr>
        <w:t>D. 计划订货</w:t>
      </w:r>
    </w:p>
    <w:p w14:paraId="191FBB8D"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716ABDD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71：高级形式的国家资本主义是（易；单选题）</w:t>
      </w:r>
    </w:p>
    <w:p w14:paraId="270245CA" w14:textId="77777777" w:rsidR="006674C6" w:rsidRPr="00482980" w:rsidRDefault="00000000">
      <w:pPr>
        <w:rPr>
          <w:rFonts w:ascii="微软雅黑" w:eastAsia="微软雅黑" w:hAnsi="微软雅黑"/>
        </w:rPr>
      </w:pPr>
      <w:r w:rsidRPr="00482980">
        <w:rPr>
          <w:rFonts w:ascii="微软雅黑" w:eastAsia="微软雅黑" w:hAnsi="微软雅黑"/>
        </w:rPr>
        <w:t>A. 经销代销</w:t>
      </w:r>
    </w:p>
    <w:p w14:paraId="1D3C17F3" w14:textId="77777777" w:rsidR="006674C6" w:rsidRPr="00482980" w:rsidRDefault="00000000">
      <w:pPr>
        <w:rPr>
          <w:rFonts w:ascii="微软雅黑" w:eastAsia="微软雅黑" w:hAnsi="微软雅黑"/>
        </w:rPr>
      </w:pPr>
      <w:r w:rsidRPr="00482980">
        <w:rPr>
          <w:rFonts w:ascii="微软雅黑" w:eastAsia="微软雅黑" w:hAnsi="微软雅黑"/>
        </w:rPr>
        <w:t>B. 统购包销</w:t>
      </w:r>
    </w:p>
    <w:p w14:paraId="256F7648" w14:textId="77777777" w:rsidR="006674C6" w:rsidRPr="00482980" w:rsidRDefault="00000000">
      <w:pPr>
        <w:rPr>
          <w:rFonts w:ascii="微软雅黑" w:eastAsia="微软雅黑" w:hAnsi="微软雅黑"/>
        </w:rPr>
      </w:pPr>
      <w:r w:rsidRPr="00482980">
        <w:rPr>
          <w:rFonts w:ascii="微软雅黑" w:eastAsia="微软雅黑" w:hAnsi="微软雅黑"/>
        </w:rPr>
        <w:t>C. 互助合作</w:t>
      </w:r>
    </w:p>
    <w:p w14:paraId="40197A0E" w14:textId="77777777" w:rsidR="006674C6" w:rsidRPr="00482980" w:rsidRDefault="00000000">
      <w:pPr>
        <w:rPr>
          <w:rFonts w:ascii="微软雅黑" w:eastAsia="微软雅黑" w:hAnsi="微软雅黑"/>
        </w:rPr>
      </w:pPr>
      <w:r w:rsidRPr="00482980">
        <w:rPr>
          <w:rFonts w:ascii="微软雅黑" w:eastAsia="微软雅黑" w:hAnsi="微软雅黑"/>
        </w:rPr>
        <w:t>D. 公私合营</w:t>
      </w:r>
    </w:p>
    <w:p w14:paraId="2C6C3305"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4DEE08A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72：在农业的社会主义改造中，党在农村的依靠力量是（难；单选题）</w:t>
      </w:r>
    </w:p>
    <w:p w14:paraId="3FCFC816" w14:textId="77777777" w:rsidR="006674C6" w:rsidRPr="00482980" w:rsidRDefault="00000000">
      <w:pPr>
        <w:rPr>
          <w:rFonts w:ascii="微软雅黑" w:eastAsia="微软雅黑" w:hAnsi="微软雅黑"/>
        </w:rPr>
      </w:pPr>
      <w:r w:rsidRPr="00482980">
        <w:rPr>
          <w:rFonts w:ascii="微软雅黑" w:eastAsia="微软雅黑" w:hAnsi="微软雅黑"/>
        </w:rPr>
        <w:t>A. 富农</w:t>
      </w:r>
    </w:p>
    <w:p w14:paraId="213BDBC5" w14:textId="77777777" w:rsidR="006674C6" w:rsidRPr="00482980" w:rsidRDefault="00000000">
      <w:pPr>
        <w:rPr>
          <w:rFonts w:ascii="微软雅黑" w:eastAsia="微软雅黑" w:hAnsi="微软雅黑"/>
        </w:rPr>
      </w:pPr>
      <w:r w:rsidRPr="00482980">
        <w:rPr>
          <w:rFonts w:ascii="微软雅黑" w:eastAsia="微软雅黑" w:hAnsi="微软雅黑"/>
        </w:rPr>
        <w:t>B. 雇农</w:t>
      </w:r>
    </w:p>
    <w:p w14:paraId="106ADE00" w14:textId="77777777" w:rsidR="006674C6" w:rsidRPr="00482980" w:rsidRDefault="00000000">
      <w:pPr>
        <w:rPr>
          <w:rFonts w:ascii="微软雅黑" w:eastAsia="微软雅黑" w:hAnsi="微软雅黑"/>
        </w:rPr>
      </w:pPr>
      <w:r w:rsidRPr="00482980">
        <w:rPr>
          <w:rFonts w:ascii="微软雅黑" w:eastAsia="微软雅黑" w:hAnsi="微软雅黑"/>
        </w:rPr>
        <w:t>C. 上中农</w:t>
      </w:r>
    </w:p>
    <w:p w14:paraId="6ED359C6" w14:textId="77777777" w:rsidR="006674C6" w:rsidRPr="00482980" w:rsidRDefault="00000000">
      <w:pPr>
        <w:rPr>
          <w:rFonts w:ascii="微软雅黑" w:eastAsia="微软雅黑" w:hAnsi="微软雅黑"/>
        </w:rPr>
      </w:pPr>
      <w:r w:rsidRPr="00482980">
        <w:rPr>
          <w:rFonts w:ascii="微软雅黑" w:eastAsia="微软雅黑" w:hAnsi="微软雅黑"/>
        </w:rPr>
        <w:t>D. 贫下中农</w:t>
      </w:r>
    </w:p>
    <w:p w14:paraId="3D27EE7A"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3FF4876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73：我国社会主义改造基本完成是在（难；单选题）</w:t>
      </w:r>
    </w:p>
    <w:p w14:paraId="22FA4B8A" w14:textId="77777777" w:rsidR="006674C6" w:rsidRPr="00482980" w:rsidRDefault="00000000">
      <w:pPr>
        <w:rPr>
          <w:rFonts w:ascii="微软雅黑" w:eastAsia="微软雅黑" w:hAnsi="微软雅黑"/>
        </w:rPr>
      </w:pPr>
      <w:r w:rsidRPr="00482980">
        <w:rPr>
          <w:rFonts w:ascii="微软雅黑" w:eastAsia="微软雅黑" w:hAnsi="微软雅黑"/>
        </w:rPr>
        <w:t>A. 1949年</w:t>
      </w:r>
    </w:p>
    <w:p w14:paraId="7730A28E"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 1952年</w:t>
      </w:r>
    </w:p>
    <w:p w14:paraId="1FD90EFC" w14:textId="77777777" w:rsidR="006674C6" w:rsidRPr="00482980" w:rsidRDefault="00000000">
      <w:pPr>
        <w:rPr>
          <w:rFonts w:ascii="微软雅黑" w:eastAsia="微软雅黑" w:hAnsi="微软雅黑"/>
        </w:rPr>
      </w:pPr>
      <w:r w:rsidRPr="00482980">
        <w:rPr>
          <w:rFonts w:ascii="微软雅黑" w:eastAsia="微软雅黑" w:hAnsi="微软雅黑"/>
        </w:rPr>
        <w:t>C. 1956年</w:t>
      </w:r>
    </w:p>
    <w:p w14:paraId="65209483" w14:textId="77777777" w:rsidR="006674C6" w:rsidRPr="00482980" w:rsidRDefault="00000000">
      <w:pPr>
        <w:rPr>
          <w:rFonts w:ascii="微软雅黑" w:eastAsia="微软雅黑" w:hAnsi="微软雅黑"/>
        </w:rPr>
      </w:pPr>
      <w:r w:rsidRPr="00482980">
        <w:rPr>
          <w:rFonts w:ascii="微软雅黑" w:eastAsia="微软雅黑" w:hAnsi="微软雅黑"/>
        </w:rPr>
        <w:t>D. 1978年</w:t>
      </w:r>
    </w:p>
    <w:p w14:paraId="2DEE63EC"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2D7C11A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74：社会主义基本制度在中国的确立的标志是（中；单选题）</w:t>
      </w:r>
    </w:p>
    <w:p w14:paraId="0BBE00FF" w14:textId="77777777" w:rsidR="006674C6" w:rsidRPr="00482980" w:rsidRDefault="00000000">
      <w:pPr>
        <w:rPr>
          <w:rFonts w:ascii="微软雅黑" w:eastAsia="微软雅黑" w:hAnsi="微软雅黑"/>
        </w:rPr>
      </w:pPr>
      <w:r w:rsidRPr="00482980">
        <w:rPr>
          <w:rFonts w:ascii="微软雅黑" w:eastAsia="微软雅黑" w:hAnsi="微软雅黑"/>
        </w:rPr>
        <w:t>A. 新民主主义革命的胜利</w:t>
      </w:r>
    </w:p>
    <w:p w14:paraId="1338FB80" w14:textId="77777777" w:rsidR="006674C6" w:rsidRPr="00482980" w:rsidRDefault="00000000">
      <w:pPr>
        <w:rPr>
          <w:rFonts w:ascii="微软雅黑" w:eastAsia="微软雅黑" w:hAnsi="微软雅黑"/>
        </w:rPr>
      </w:pPr>
      <w:r w:rsidRPr="00482980">
        <w:rPr>
          <w:rFonts w:ascii="微软雅黑" w:eastAsia="微软雅黑" w:hAnsi="微软雅黑"/>
        </w:rPr>
        <w:t>B. 社会主义改造的基本完成</w:t>
      </w:r>
    </w:p>
    <w:p w14:paraId="0C150E35" w14:textId="77777777" w:rsidR="006674C6" w:rsidRPr="00482980" w:rsidRDefault="00000000">
      <w:pPr>
        <w:rPr>
          <w:rFonts w:ascii="微软雅黑" w:eastAsia="微软雅黑" w:hAnsi="微软雅黑"/>
        </w:rPr>
      </w:pPr>
      <w:r w:rsidRPr="00482980">
        <w:rPr>
          <w:rFonts w:ascii="微软雅黑" w:eastAsia="微软雅黑" w:hAnsi="微软雅黑"/>
        </w:rPr>
        <w:t>C. 新中国的成立</w:t>
      </w:r>
    </w:p>
    <w:p w14:paraId="1ECEBD48" w14:textId="77777777" w:rsidR="006674C6" w:rsidRPr="00482980" w:rsidRDefault="00000000">
      <w:pPr>
        <w:rPr>
          <w:rFonts w:ascii="微软雅黑" w:eastAsia="微软雅黑" w:hAnsi="微软雅黑"/>
        </w:rPr>
      </w:pPr>
      <w:r w:rsidRPr="00482980">
        <w:rPr>
          <w:rFonts w:ascii="微软雅黑" w:eastAsia="微软雅黑" w:hAnsi="微软雅黑"/>
        </w:rPr>
        <w:t>D. 全国大陆的解放</w:t>
      </w:r>
    </w:p>
    <w:p w14:paraId="7C402534"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43E048F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75：社会主义基本制度在中国的确立的标志是（中；单选题）</w:t>
      </w:r>
    </w:p>
    <w:p w14:paraId="0E5CA03A" w14:textId="77777777" w:rsidR="006674C6" w:rsidRPr="00482980" w:rsidRDefault="00000000">
      <w:pPr>
        <w:rPr>
          <w:rFonts w:ascii="微软雅黑" w:eastAsia="微软雅黑" w:hAnsi="微软雅黑"/>
        </w:rPr>
      </w:pPr>
      <w:r w:rsidRPr="00482980">
        <w:rPr>
          <w:rFonts w:ascii="微软雅黑" w:eastAsia="微软雅黑" w:hAnsi="微软雅黑"/>
        </w:rPr>
        <w:t>A. 新民主主义革命的胜利</w:t>
      </w:r>
    </w:p>
    <w:p w14:paraId="127B78C9" w14:textId="77777777" w:rsidR="006674C6" w:rsidRPr="00482980" w:rsidRDefault="00000000">
      <w:pPr>
        <w:rPr>
          <w:rFonts w:ascii="微软雅黑" w:eastAsia="微软雅黑" w:hAnsi="微软雅黑"/>
        </w:rPr>
      </w:pPr>
      <w:r w:rsidRPr="00482980">
        <w:rPr>
          <w:rFonts w:ascii="微软雅黑" w:eastAsia="微软雅黑" w:hAnsi="微软雅黑"/>
        </w:rPr>
        <w:t>B. 社会主义改造的基本完成</w:t>
      </w:r>
    </w:p>
    <w:p w14:paraId="25D574D6" w14:textId="77777777" w:rsidR="006674C6" w:rsidRPr="00482980" w:rsidRDefault="00000000">
      <w:pPr>
        <w:rPr>
          <w:rFonts w:ascii="微软雅黑" w:eastAsia="微软雅黑" w:hAnsi="微软雅黑"/>
        </w:rPr>
      </w:pPr>
      <w:r w:rsidRPr="00482980">
        <w:rPr>
          <w:rFonts w:ascii="微软雅黑" w:eastAsia="微软雅黑" w:hAnsi="微软雅黑"/>
        </w:rPr>
        <w:t>C. 新中国的成立</w:t>
      </w:r>
    </w:p>
    <w:p w14:paraId="08F009F7" w14:textId="77777777" w:rsidR="006674C6" w:rsidRPr="00482980" w:rsidRDefault="00000000">
      <w:pPr>
        <w:rPr>
          <w:rFonts w:ascii="微软雅黑" w:eastAsia="微软雅黑" w:hAnsi="微软雅黑"/>
        </w:rPr>
      </w:pPr>
      <w:r w:rsidRPr="00482980">
        <w:rPr>
          <w:rFonts w:ascii="微软雅黑" w:eastAsia="微软雅黑" w:hAnsi="微软雅黑"/>
        </w:rPr>
        <w:t>D. 全国大陆的解放</w:t>
      </w:r>
    </w:p>
    <w:p w14:paraId="7BBB027F"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05BC41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76：《中华人民共和国宪法》的制定和颁布施行是在（中；单选题）</w:t>
      </w:r>
    </w:p>
    <w:p w14:paraId="6B7D7273" w14:textId="77777777" w:rsidR="006674C6" w:rsidRPr="00482980" w:rsidRDefault="00000000">
      <w:pPr>
        <w:rPr>
          <w:rFonts w:ascii="微软雅黑" w:eastAsia="微软雅黑" w:hAnsi="微软雅黑"/>
        </w:rPr>
      </w:pPr>
      <w:r w:rsidRPr="00482980">
        <w:rPr>
          <w:rFonts w:ascii="微软雅黑" w:eastAsia="微软雅黑" w:hAnsi="微软雅黑"/>
        </w:rPr>
        <w:t>A. 1949年</w:t>
      </w:r>
    </w:p>
    <w:p w14:paraId="469CA169" w14:textId="77777777" w:rsidR="006674C6" w:rsidRPr="00482980" w:rsidRDefault="00000000">
      <w:pPr>
        <w:rPr>
          <w:rFonts w:ascii="微软雅黑" w:eastAsia="微软雅黑" w:hAnsi="微软雅黑"/>
        </w:rPr>
      </w:pPr>
      <w:r w:rsidRPr="00482980">
        <w:rPr>
          <w:rFonts w:ascii="微软雅黑" w:eastAsia="微软雅黑" w:hAnsi="微软雅黑"/>
        </w:rPr>
        <w:t>B. 1952年</w:t>
      </w:r>
    </w:p>
    <w:p w14:paraId="01E907E6" w14:textId="77777777" w:rsidR="006674C6" w:rsidRPr="00482980" w:rsidRDefault="00000000">
      <w:pPr>
        <w:rPr>
          <w:rFonts w:ascii="微软雅黑" w:eastAsia="微软雅黑" w:hAnsi="微软雅黑"/>
        </w:rPr>
      </w:pPr>
      <w:r w:rsidRPr="00482980">
        <w:rPr>
          <w:rFonts w:ascii="微软雅黑" w:eastAsia="微软雅黑" w:hAnsi="微软雅黑"/>
        </w:rPr>
        <w:t>C. 1954年</w:t>
      </w:r>
    </w:p>
    <w:p w14:paraId="63E0B25B" w14:textId="77777777" w:rsidR="006674C6" w:rsidRPr="00482980" w:rsidRDefault="00000000">
      <w:pPr>
        <w:rPr>
          <w:rFonts w:ascii="微软雅黑" w:eastAsia="微软雅黑" w:hAnsi="微软雅黑"/>
        </w:rPr>
      </w:pPr>
      <w:r w:rsidRPr="00482980">
        <w:rPr>
          <w:rFonts w:ascii="微软雅黑" w:eastAsia="微软雅黑" w:hAnsi="微软雅黑"/>
        </w:rPr>
        <w:t>D. 1956年</w:t>
      </w:r>
    </w:p>
    <w:p w14:paraId="3E2748EB"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正确答案：C</w:t>
      </w:r>
    </w:p>
    <w:p w14:paraId="0425338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77：我国阶级剥削制度被消灭的标志是（中；单选题）</w:t>
      </w:r>
    </w:p>
    <w:p w14:paraId="2236281F" w14:textId="77777777" w:rsidR="006674C6" w:rsidRPr="00482980" w:rsidRDefault="00000000">
      <w:pPr>
        <w:rPr>
          <w:rFonts w:ascii="微软雅黑" w:eastAsia="微软雅黑" w:hAnsi="微软雅黑"/>
        </w:rPr>
      </w:pPr>
      <w:r w:rsidRPr="00482980">
        <w:rPr>
          <w:rFonts w:ascii="微软雅黑" w:eastAsia="微软雅黑" w:hAnsi="微软雅黑"/>
        </w:rPr>
        <w:t>A. 中华人民共和国的成立</w:t>
      </w:r>
    </w:p>
    <w:p w14:paraId="12ADE696" w14:textId="77777777" w:rsidR="006674C6" w:rsidRPr="00482980" w:rsidRDefault="00000000">
      <w:pPr>
        <w:rPr>
          <w:rFonts w:ascii="微软雅黑" w:eastAsia="微软雅黑" w:hAnsi="微软雅黑"/>
        </w:rPr>
      </w:pPr>
      <w:r w:rsidRPr="00482980">
        <w:rPr>
          <w:rFonts w:ascii="微软雅黑" w:eastAsia="微软雅黑" w:hAnsi="微软雅黑"/>
        </w:rPr>
        <w:t>B. 全国大陆的解放</w:t>
      </w:r>
    </w:p>
    <w:p w14:paraId="3473BA3F" w14:textId="77777777" w:rsidR="006674C6" w:rsidRPr="00482980" w:rsidRDefault="00000000">
      <w:pPr>
        <w:rPr>
          <w:rFonts w:ascii="微软雅黑" w:eastAsia="微软雅黑" w:hAnsi="微软雅黑"/>
        </w:rPr>
      </w:pPr>
      <w:r w:rsidRPr="00482980">
        <w:rPr>
          <w:rFonts w:ascii="微软雅黑" w:eastAsia="微软雅黑" w:hAnsi="微软雅黑"/>
        </w:rPr>
        <w:t>C. 土地改革的完成</w:t>
      </w:r>
    </w:p>
    <w:p w14:paraId="56BCCDBD" w14:textId="77777777" w:rsidR="006674C6" w:rsidRPr="00482980" w:rsidRDefault="00000000">
      <w:pPr>
        <w:rPr>
          <w:rFonts w:ascii="微软雅黑" w:eastAsia="微软雅黑" w:hAnsi="微软雅黑"/>
        </w:rPr>
      </w:pPr>
      <w:r w:rsidRPr="00482980">
        <w:rPr>
          <w:rFonts w:ascii="微软雅黑" w:eastAsia="微软雅黑" w:hAnsi="微软雅黑"/>
        </w:rPr>
        <w:t>D. 社会主义改造的基本完成</w:t>
      </w:r>
    </w:p>
    <w:p w14:paraId="242DB71C"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08D672C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78：我国阶级剥削制度被消灭的标志是（中；单选题）</w:t>
      </w:r>
    </w:p>
    <w:p w14:paraId="25FE32AE" w14:textId="77777777" w:rsidR="006674C6" w:rsidRPr="00482980" w:rsidRDefault="00000000">
      <w:pPr>
        <w:rPr>
          <w:rFonts w:ascii="微软雅黑" w:eastAsia="微软雅黑" w:hAnsi="微软雅黑"/>
        </w:rPr>
      </w:pPr>
      <w:r w:rsidRPr="00482980">
        <w:rPr>
          <w:rFonts w:ascii="微软雅黑" w:eastAsia="微软雅黑" w:hAnsi="微软雅黑"/>
        </w:rPr>
        <w:t>A. 中华人民共和国的成立</w:t>
      </w:r>
    </w:p>
    <w:p w14:paraId="23EB16C1" w14:textId="77777777" w:rsidR="006674C6" w:rsidRPr="00482980" w:rsidRDefault="00000000">
      <w:pPr>
        <w:rPr>
          <w:rFonts w:ascii="微软雅黑" w:eastAsia="微软雅黑" w:hAnsi="微软雅黑"/>
        </w:rPr>
      </w:pPr>
      <w:r w:rsidRPr="00482980">
        <w:rPr>
          <w:rFonts w:ascii="微软雅黑" w:eastAsia="微软雅黑" w:hAnsi="微软雅黑"/>
        </w:rPr>
        <w:t>B. 全国大陆的解放</w:t>
      </w:r>
    </w:p>
    <w:p w14:paraId="0CD49FEA" w14:textId="77777777" w:rsidR="006674C6" w:rsidRPr="00482980" w:rsidRDefault="00000000">
      <w:pPr>
        <w:rPr>
          <w:rFonts w:ascii="微软雅黑" w:eastAsia="微软雅黑" w:hAnsi="微软雅黑"/>
        </w:rPr>
      </w:pPr>
      <w:r w:rsidRPr="00482980">
        <w:rPr>
          <w:rFonts w:ascii="微软雅黑" w:eastAsia="微软雅黑" w:hAnsi="微软雅黑"/>
        </w:rPr>
        <w:t>C. 土地改革的完成</w:t>
      </w:r>
    </w:p>
    <w:p w14:paraId="54079784" w14:textId="77777777" w:rsidR="006674C6" w:rsidRPr="00482980" w:rsidRDefault="00000000">
      <w:pPr>
        <w:rPr>
          <w:rFonts w:ascii="微软雅黑" w:eastAsia="微软雅黑" w:hAnsi="微软雅黑"/>
        </w:rPr>
      </w:pPr>
      <w:r w:rsidRPr="00482980">
        <w:rPr>
          <w:rFonts w:ascii="微软雅黑" w:eastAsia="微软雅黑" w:hAnsi="微软雅黑"/>
        </w:rPr>
        <w:t>D. 社会主义改造的基本完成</w:t>
      </w:r>
    </w:p>
    <w:p w14:paraId="424C960B"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0F24FDD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79：对个体农业和手工业实行社会主义改造的方针是（中；单选题）</w:t>
      </w:r>
    </w:p>
    <w:p w14:paraId="192ACC6B" w14:textId="77777777" w:rsidR="006674C6" w:rsidRPr="00482980" w:rsidRDefault="00000000">
      <w:pPr>
        <w:rPr>
          <w:rFonts w:ascii="微软雅黑" w:eastAsia="微软雅黑" w:hAnsi="微软雅黑"/>
        </w:rPr>
      </w:pPr>
      <w:r w:rsidRPr="00482980">
        <w:rPr>
          <w:rFonts w:ascii="微软雅黑" w:eastAsia="微软雅黑" w:hAnsi="微软雅黑"/>
        </w:rPr>
        <w:t>A. 趁热打铁，积极领导</w:t>
      </w:r>
    </w:p>
    <w:p w14:paraId="19F0D7E6" w14:textId="77777777" w:rsidR="006674C6" w:rsidRPr="00482980" w:rsidRDefault="00000000">
      <w:pPr>
        <w:rPr>
          <w:rFonts w:ascii="微软雅黑" w:eastAsia="微软雅黑" w:hAnsi="微软雅黑"/>
        </w:rPr>
      </w:pPr>
      <w:r w:rsidRPr="00482980">
        <w:rPr>
          <w:rFonts w:ascii="微软雅黑" w:eastAsia="微软雅黑" w:hAnsi="微软雅黑"/>
        </w:rPr>
        <w:t>B. 自愿互利，国家帮助</w:t>
      </w:r>
    </w:p>
    <w:p w14:paraId="479760C8" w14:textId="77777777" w:rsidR="006674C6" w:rsidRPr="00482980" w:rsidRDefault="00000000">
      <w:pPr>
        <w:rPr>
          <w:rFonts w:ascii="微软雅黑" w:eastAsia="微软雅黑" w:hAnsi="微软雅黑"/>
        </w:rPr>
      </w:pPr>
      <w:r w:rsidRPr="00482980">
        <w:rPr>
          <w:rFonts w:ascii="微软雅黑" w:eastAsia="微软雅黑" w:hAnsi="微软雅黑"/>
        </w:rPr>
        <w:t>C. 积极领导，稳步前进</w:t>
      </w:r>
    </w:p>
    <w:p w14:paraId="1568A469" w14:textId="77777777" w:rsidR="006674C6" w:rsidRPr="00482980" w:rsidRDefault="00000000">
      <w:pPr>
        <w:rPr>
          <w:rFonts w:ascii="微软雅黑" w:eastAsia="微软雅黑" w:hAnsi="微软雅黑"/>
        </w:rPr>
      </w:pPr>
      <w:r w:rsidRPr="00482980">
        <w:rPr>
          <w:rFonts w:ascii="微软雅黑" w:eastAsia="微软雅黑" w:hAnsi="微软雅黑"/>
        </w:rPr>
        <w:t>D. 国家帮助，典型示范</w:t>
      </w:r>
    </w:p>
    <w:p w14:paraId="6A781C1F"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1CDBB22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80：对资本主义工商业进行社会主义改造的主要方法是（难；单选题）</w:t>
      </w:r>
    </w:p>
    <w:p w14:paraId="334E09F6" w14:textId="77777777" w:rsidR="006674C6" w:rsidRPr="00482980" w:rsidRDefault="00000000">
      <w:pPr>
        <w:rPr>
          <w:rFonts w:ascii="微软雅黑" w:eastAsia="微软雅黑" w:hAnsi="微软雅黑"/>
        </w:rPr>
      </w:pPr>
      <w:r w:rsidRPr="00482980">
        <w:rPr>
          <w:rFonts w:ascii="微软雅黑" w:eastAsia="微软雅黑" w:hAnsi="微软雅黑"/>
        </w:rPr>
        <w:t>A. 和平赎买</w:t>
      </w:r>
    </w:p>
    <w:p w14:paraId="53E0F802" w14:textId="77777777" w:rsidR="006674C6" w:rsidRPr="00482980" w:rsidRDefault="00000000">
      <w:pPr>
        <w:rPr>
          <w:rFonts w:ascii="微软雅黑" w:eastAsia="微软雅黑" w:hAnsi="微软雅黑"/>
        </w:rPr>
      </w:pPr>
      <w:r w:rsidRPr="00482980">
        <w:rPr>
          <w:rFonts w:ascii="微软雅黑" w:eastAsia="微软雅黑" w:hAnsi="微软雅黑"/>
        </w:rPr>
        <w:t>B. 统购统销</w:t>
      </w:r>
    </w:p>
    <w:p w14:paraId="7897562A"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公私合营</w:t>
      </w:r>
    </w:p>
    <w:p w14:paraId="60D1899C" w14:textId="77777777" w:rsidR="006674C6" w:rsidRPr="00482980" w:rsidRDefault="00000000">
      <w:pPr>
        <w:rPr>
          <w:rFonts w:ascii="微软雅黑" w:eastAsia="微软雅黑" w:hAnsi="微软雅黑"/>
        </w:rPr>
      </w:pPr>
      <w:r w:rsidRPr="00482980">
        <w:rPr>
          <w:rFonts w:ascii="微软雅黑" w:eastAsia="微软雅黑" w:hAnsi="微软雅黑"/>
        </w:rPr>
        <w:t>D. 合作化</w:t>
      </w:r>
    </w:p>
    <w:p w14:paraId="6199055B"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466F4C2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81：建国初期的新民主主义经济成分有（中；多选题）</w:t>
      </w:r>
    </w:p>
    <w:p w14:paraId="36CA2534" w14:textId="77777777" w:rsidR="006674C6" w:rsidRPr="00482980" w:rsidRDefault="00000000">
      <w:pPr>
        <w:rPr>
          <w:rFonts w:ascii="微软雅黑" w:eastAsia="微软雅黑" w:hAnsi="微软雅黑"/>
        </w:rPr>
      </w:pPr>
      <w:r w:rsidRPr="00482980">
        <w:rPr>
          <w:rFonts w:ascii="微软雅黑" w:eastAsia="微软雅黑" w:hAnsi="微软雅黑"/>
        </w:rPr>
        <w:t>A. 合作社经济</w:t>
      </w:r>
    </w:p>
    <w:p w14:paraId="040200FA" w14:textId="77777777" w:rsidR="006674C6" w:rsidRPr="00482980" w:rsidRDefault="00000000">
      <w:pPr>
        <w:rPr>
          <w:rFonts w:ascii="微软雅黑" w:eastAsia="微软雅黑" w:hAnsi="微软雅黑"/>
        </w:rPr>
      </w:pPr>
      <w:r w:rsidRPr="00482980">
        <w:rPr>
          <w:rFonts w:ascii="微软雅黑" w:eastAsia="微软雅黑" w:hAnsi="微软雅黑"/>
        </w:rPr>
        <w:t>B. 国家资本主义经济和私人资本经济</w:t>
      </w:r>
    </w:p>
    <w:p w14:paraId="5BEC3C6D" w14:textId="77777777" w:rsidR="006674C6" w:rsidRPr="00482980" w:rsidRDefault="00000000">
      <w:pPr>
        <w:rPr>
          <w:rFonts w:ascii="微软雅黑" w:eastAsia="微软雅黑" w:hAnsi="微软雅黑"/>
        </w:rPr>
      </w:pPr>
      <w:r w:rsidRPr="00482980">
        <w:rPr>
          <w:rFonts w:ascii="微软雅黑" w:eastAsia="微软雅黑" w:hAnsi="微软雅黑"/>
        </w:rPr>
        <w:t>C. 个体经济</w:t>
      </w:r>
    </w:p>
    <w:p w14:paraId="10D717FD" w14:textId="77777777" w:rsidR="006674C6" w:rsidRPr="00482980" w:rsidRDefault="00000000">
      <w:pPr>
        <w:rPr>
          <w:rFonts w:ascii="微软雅黑" w:eastAsia="微软雅黑" w:hAnsi="微软雅黑"/>
        </w:rPr>
      </w:pPr>
      <w:r w:rsidRPr="00482980">
        <w:rPr>
          <w:rFonts w:ascii="微软雅黑" w:eastAsia="微软雅黑" w:hAnsi="微软雅黑"/>
        </w:rPr>
        <w:t>D. 国营经济</w:t>
      </w:r>
    </w:p>
    <w:p w14:paraId="26BFF817"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2D9D402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82：关于过渡时期总路线主要内容“一化”和“三改”关系的正确阐述是（易；多选题）</w:t>
      </w:r>
    </w:p>
    <w:p w14:paraId="04B3020C" w14:textId="77777777" w:rsidR="006674C6" w:rsidRPr="00482980" w:rsidRDefault="00000000">
      <w:pPr>
        <w:rPr>
          <w:rFonts w:ascii="微软雅黑" w:eastAsia="微软雅黑" w:hAnsi="微软雅黑"/>
        </w:rPr>
      </w:pPr>
      <w:r w:rsidRPr="00482980">
        <w:rPr>
          <w:rFonts w:ascii="微软雅黑" w:eastAsia="微软雅黑" w:hAnsi="微软雅黑"/>
        </w:rPr>
        <w:t>A. “主体”和“两翼”的关系</w:t>
      </w:r>
    </w:p>
    <w:p w14:paraId="62622CB9" w14:textId="77777777" w:rsidR="006674C6" w:rsidRPr="00482980" w:rsidRDefault="00000000">
      <w:pPr>
        <w:rPr>
          <w:rFonts w:ascii="微软雅黑" w:eastAsia="微软雅黑" w:hAnsi="微软雅黑"/>
        </w:rPr>
      </w:pPr>
      <w:r w:rsidRPr="00482980">
        <w:rPr>
          <w:rFonts w:ascii="微软雅黑" w:eastAsia="微软雅黑" w:hAnsi="微软雅黑"/>
        </w:rPr>
        <w:t>B. 社会主义工业化和社会主义改造紧密结合</w:t>
      </w:r>
    </w:p>
    <w:p w14:paraId="6B5A8F0B" w14:textId="77777777" w:rsidR="006674C6" w:rsidRPr="00482980" w:rsidRDefault="00000000">
      <w:pPr>
        <w:rPr>
          <w:rFonts w:ascii="微软雅黑" w:eastAsia="微软雅黑" w:hAnsi="微软雅黑"/>
        </w:rPr>
      </w:pPr>
      <w:r w:rsidRPr="00482980">
        <w:rPr>
          <w:rFonts w:ascii="微软雅黑" w:eastAsia="微软雅黑" w:hAnsi="微软雅黑"/>
        </w:rPr>
        <w:t>C. 二者互相牵制、互为矛盾</w:t>
      </w:r>
    </w:p>
    <w:p w14:paraId="0C2E9109" w14:textId="77777777" w:rsidR="006674C6" w:rsidRPr="00482980" w:rsidRDefault="00000000">
      <w:pPr>
        <w:rPr>
          <w:rFonts w:ascii="微软雅黑" w:eastAsia="微软雅黑" w:hAnsi="微软雅黑"/>
        </w:rPr>
      </w:pPr>
      <w:r w:rsidRPr="00482980">
        <w:rPr>
          <w:rFonts w:ascii="微软雅黑" w:eastAsia="微软雅黑" w:hAnsi="微软雅黑"/>
        </w:rPr>
        <w:t>D. 二者相辅相成、互相促进</w:t>
      </w:r>
    </w:p>
    <w:p w14:paraId="717EB971" w14:textId="77777777" w:rsidR="006674C6" w:rsidRPr="00482980" w:rsidRDefault="00000000">
      <w:pPr>
        <w:rPr>
          <w:rFonts w:ascii="微软雅黑" w:eastAsia="微软雅黑" w:hAnsi="微软雅黑"/>
        </w:rPr>
      </w:pPr>
      <w:r w:rsidRPr="00482980">
        <w:rPr>
          <w:rFonts w:ascii="微软雅黑" w:eastAsia="微软雅黑" w:hAnsi="微软雅黑"/>
        </w:rPr>
        <w:t>正确答案：A.B.D.</w:t>
      </w:r>
    </w:p>
    <w:p w14:paraId="259D269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83：“四马分肥”是指企业的利润按以下几方面进行分配（易；多选题）</w:t>
      </w:r>
    </w:p>
    <w:p w14:paraId="18DDBF6E" w14:textId="77777777" w:rsidR="006674C6" w:rsidRPr="00482980" w:rsidRDefault="00000000">
      <w:pPr>
        <w:rPr>
          <w:rFonts w:ascii="微软雅黑" w:eastAsia="微软雅黑" w:hAnsi="微软雅黑"/>
        </w:rPr>
      </w:pPr>
      <w:r w:rsidRPr="00482980">
        <w:rPr>
          <w:rFonts w:ascii="微软雅黑" w:eastAsia="微软雅黑" w:hAnsi="微软雅黑"/>
        </w:rPr>
        <w:t>A. 国家所得税</w:t>
      </w:r>
    </w:p>
    <w:p w14:paraId="0E059344" w14:textId="77777777" w:rsidR="006674C6" w:rsidRPr="00482980" w:rsidRDefault="00000000">
      <w:pPr>
        <w:rPr>
          <w:rFonts w:ascii="微软雅黑" w:eastAsia="微软雅黑" w:hAnsi="微软雅黑"/>
        </w:rPr>
      </w:pPr>
      <w:r w:rsidRPr="00482980">
        <w:rPr>
          <w:rFonts w:ascii="微软雅黑" w:eastAsia="微软雅黑" w:hAnsi="微软雅黑"/>
        </w:rPr>
        <w:t>B. 资方红利</w:t>
      </w:r>
    </w:p>
    <w:p w14:paraId="06EF42F1" w14:textId="77777777" w:rsidR="006674C6" w:rsidRPr="00482980" w:rsidRDefault="00000000">
      <w:pPr>
        <w:rPr>
          <w:rFonts w:ascii="微软雅黑" w:eastAsia="微软雅黑" w:hAnsi="微软雅黑"/>
        </w:rPr>
      </w:pPr>
      <w:r w:rsidRPr="00482980">
        <w:rPr>
          <w:rFonts w:ascii="微软雅黑" w:eastAsia="微软雅黑" w:hAnsi="微软雅黑"/>
        </w:rPr>
        <w:t>C. 企业公积金</w:t>
      </w:r>
    </w:p>
    <w:p w14:paraId="23E7C39C" w14:textId="77777777" w:rsidR="006674C6" w:rsidRPr="00482980" w:rsidRDefault="00000000">
      <w:pPr>
        <w:rPr>
          <w:rFonts w:ascii="微软雅黑" w:eastAsia="微软雅黑" w:hAnsi="微软雅黑"/>
        </w:rPr>
      </w:pPr>
      <w:r w:rsidRPr="00482980">
        <w:rPr>
          <w:rFonts w:ascii="微软雅黑" w:eastAsia="微软雅黑" w:hAnsi="微软雅黑"/>
        </w:rPr>
        <w:t>D. 工人福利费</w:t>
      </w:r>
    </w:p>
    <w:p w14:paraId="0D480A06"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1FB52D32"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84：手工业的社会主义改造经历的主要步骤有（易；多选题）</w:t>
      </w:r>
    </w:p>
    <w:p w14:paraId="0493A6AB" w14:textId="77777777" w:rsidR="006674C6" w:rsidRPr="00482980" w:rsidRDefault="00000000">
      <w:pPr>
        <w:rPr>
          <w:rFonts w:ascii="微软雅黑" w:eastAsia="微软雅黑" w:hAnsi="微软雅黑"/>
        </w:rPr>
      </w:pPr>
      <w:r w:rsidRPr="00482980">
        <w:rPr>
          <w:rFonts w:ascii="微软雅黑" w:eastAsia="微软雅黑" w:hAnsi="微软雅黑"/>
        </w:rPr>
        <w:t>A. 办手工业供销小组</w:t>
      </w:r>
    </w:p>
    <w:p w14:paraId="2F6D96E2" w14:textId="77777777" w:rsidR="006674C6" w:rsidRPr="00482980" w:rsidRDefault="00000000">
      <w:pPr>
        <w:rPr>
          <w:rFonts w:ascii="微软雅黑" w:eastAsia="微软雅黑" w:hAnsi="微软雅黑"/>
        </w:rPr>
      </w:pPr>
      <w:r w:rsidRPr="00482980">
        <w:rPr>
          <w:rFonts w:ascii="微软雅黑" w:eastAsia="微软雅黑" w:hAnsi="微软雅黑"/>
        </w:rPr>
        <w:t>B. 办手工业供销合作社</w:t>
      </w:r>
    </w:p>
    <w:p w14:paraId="1A422EC0" w14:textId="77777777" w:rsidR="006674C6" w:rsidRPr="00482980" w:rsidRDefault="00000000">
      <w:pPr>
        <w:rPr>
          <w:rFonts w:ascii="微软雅黑" w:eastAsia="微软雅黑" w:hAnsi="微软雅黑"/>
        </w:rPr>
      </w:pPr>
      <w:r w:rsidRPr="00482980">
        <w:rPr>
          <w:rFonts w:ascii="微软雅黑" w:eastAsia="微软雅黑" w:hAnsi="微软雅黑"/>
        </w:rPr>
        <w:t>C. 建立手工业生产合作社</w:t>
      </w:r>
    </w:p>
    <w:p w14:paraId="78083CA3" w14:textId="77777777" w:rsidR="006674C6" w:rsidRPr="00482980" w:rsidRDefault="00000000">
      <w:pPr>
        <w:rPr>
          <w:rFonts w:ascii="微软雅黑" w:eastAsia="微软雅黑" w:hAnsi="微软雅黑"/>
        </w:rPr>
      </w:pPr>
      <w:r w:rsidRPr="00482980">
        <w:rPr>
          <w:rFonts w:ascii="微软雅黑" w:eastAsia="微软雅黑" w:hAnsi="微软雅黑"/>
        </w:rPr>
        <w:t>D. 实行全行业公私合营</w:t>
      </w:r>
    </w:p>
    <w:p w14:paraId="6F0B1E97" w14:textId="77777777" w:rsidR="006674C6" w:rsidRPr="00482980" w:rsidRDefault="00000000">
      <w:pPr>
        <w:rPr>
          <w:rFonts w:ascii="微软雅黑" w:eastAsia="微软雅黑" w:hAnsi="微软雅黑"/>
        </w:rPr>
      </w:pPr>
      <w:r w:rsidRPr="00482980">
        <w:rPr>
          <w:rFonts w:ascii="微软雅黑" w:eastAsia="微软雅黑" w:hAnsi="微软雅黑"/>
        </w:rPr>
        <w:t>正确答案：A.B.C.</w:t>
      </w:r>
    </w:p>
    <w:p w14:paraId="18A17DE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85：对农业社会主义改造遵循的原则是（易；多选题）</w:t>
      </w:r>
    </w:p>
    <w:p w14:paraId="06686BFA" w14:textId="77777777" w:rsidR="006674C6" w:rsidRPr="00482980" w:rsidRDefault="00000000">
      <w:pPr>
        <w:rPr>
          <w:rFonts w:ascii="微软雅黑" w:eastAsia="微软雅黑" w:hAnsi="微软雅黑"/>
        </w:rPr>
      </w:pPr>
      <w:r w:rsidRPr="00482980">
        <w:rPr>
          <w:rFonts w:ascii="微软雅黑" w:eastAsia="微软雅黑" w:hAnsi="微软雅黑"/>
        </w:rPr>
        <w:t>A. 和平赎买</w:t>
      </w:r>
    </w:p>
    <w:p w14:paraId="6F0313DC" w14:textId="77777777" w:rsidR="006674C6" w:rsidRPr="00482980" w:rsidRDefault="00000000">
      <w:pPr>
        <w:rPr>
          <w:rFonts w:ascii="微软雅黑" w:eastAsia="微软雅黑" w:hAnsi="微软雅黑"/>
        </w:rPr>
      </w:pPr>
      <w:r w:rsidRPr="00482980">
        <w:rPr>
          <w:rFonts w:ascii="微软雅黑" w:eastAsia="微软雅黑" w:hAnsi="微软雅黑"/>
        </w:rPr>
        <w:t>B. 国家帮助</w:t>
      </w:r>
    </w:p>
    <w:p w14:paraId="641DC80B" w14:textId="77777777" w:rsidR="006674C6" w:rsidRPr="00482980" w:rsidRDefault="00000000">
      <w:pPr>
        <w:rPr>
          <w:rFonts w:ascii="微软雅黑" w:eastAsia="微软雅黑" w:hAnsi="微软雅黑"/>
        </w:rPr>
      </w:pPr>
      <w:r w:rsidRPr="00482980">
        <w:rPr>
          <w:rFonts w:ascii="微软雅黑" w:eastAsia="微软雅黑" w:hAnsi="微软雅黑"/>
        </w:rPr>
        <w:t>C. 自愿互利</w:t>
      </w:r>
    </w:p>
    <w:p w14:paraId="65904834" w14:textId="77777777" w:rsidR="006674C6" w:rsidRPr="00482980" w:rsidRDefault="00000000">
      <w:pPr>
        <w:rPr>
          <w:rFonts w:ascii="微软雅黑" w:eastAsia="微软雅黑" w:hAnsi="微软雅黑"/>
        </w:rPr>
      </w:pPr>
      <w:r w:rsidRPr="00482980">
        <w:rPr>
          <w:rFonts w:ascii="微软雅黑" w:eastAsia="微软雅黑" w:hAnsi="微软雅黑"/>
        </w:rPr>
        <w:t>D. 典型示范</w:t>
      </w:r>
    </w:p>
    <w:p w14:paraId="6B2ED68B" w14:textId="77777777" w:rsidR="006674C6" w:rsidRPr="00482980" w:rsidRDefault="00000000">
      <w:pPr>
        <w:rPr>
          <w:rFonts w:ascii="微软雅黑" w:eastAsia="微软雅黑" w:hAnsi="微软雅黑"/>
        </w:rPr>
      </w:pPr>
      <w:r w:rsidRPr="00482980">
        <w:rPr>
          <w:rFonts w:ascii="微软雅黑" w:eastAsia="微软雅黑" w:hAnsi="微软雅黑"/>
        </w:rPr>
        <w:t>正确答案：B.C.D.</w:t>
      </w:r>
    </w:p>
    <w:p w14:paraId="7EE982A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86：农业社会主义大体上经历了（）发展阶段（中；多选题）</w:t>
      </w:r>
    </w:p>
    <w:p w14:paraId="5F468A73" w14:textId="77777777" w:rsidR="006674C6" w:rsidRPr="00482980" w:rsidRDefault="00000000">
      <w:pPr>
        <w:rPr>
          <w:rFonts w:ascii="微软雅黑" w:eastAsia="微软雅黑" w:hAnsi="微软雅黑"/>
        </w:rPr>
      </w:pPr>
      <w:r w:rsidRPr="00482980">
        <w:rPr>
          <w:rFonts w:ascii="微软雅黑" w:eastAsia="微软雅黑" w:hAnsi="微软雅黑"/>
        </w:rPr>
        <w:t>A. 互助组</w:t>
      </w:r>
    </w:p>
    <w:p w14:paraId="303A3DC3" w14:textId="77777777" w:rsidR="006674C6" w:rsidRPr="00482980" w:rsidRDefault="00000000">
      <w:pPr>
        <w:rPr>
          <w:rFonts w:ascii="微软雅黑" w:eastAsia="微软雅黑" w:hAnsi="微软雅黑"/>
        </w:rPr>
      </w:pPr>
      <w:r w:rsidRPr="00482980">
        <w:rPr>
          <w:rFonts w:ascii="微软雅黑" w:eastAsia="微软雅黑" w:hAnsi="微软雅黑"/>
        </w:rPr>
        <w:t>B. 初级社</w:t>
      </w:r>
    </w:p>
    <w:p w14:paraId="45602F77" w14:textId="77777777" w:rsidR="006674C6" w:rsidRPr="00482980" w:rsidRDefault="00000000">
      <w:pPr>
        <w:rPr>
          <w:rFonts w:ascii="微软雅黑" w:eastAsia="微软雅黑" w:hAnsi="微软雅黑"/>
        </w:rPr>
      </w:pPr>
      <w:r w:rsidRPr="00482980">
        <w:rPr>
          <w:rFonts w:ascii="微软雅黑" w:eastAsia="微软雅黑" w:hAnsi="微软雅黑"/>
        </w:rPr>
        <w:t>C. 中级社</w:t>
      </w:r>
    </w:p>
    <w:p w14:paraId="1609C8F7" w14:textId="77777777" w:rsidR="006674C6" w:rsidRPr="00482980" w:rsidRDefault="00000000">
      <w:pPr>
        <w:rPr>
          <w:rFonts w:ascii="微软雅黑" w:eastAsia="微软雅黑" w:hAnsi="微软雅黑"/>
        </w:rPr>
      </w:pPr>
      <w:r w:rsidRPr="00482980">
        <w:rPr>
          <w:rFonts w:ascii="微软雅黑" w:eastAsia="微软雅黑" w:hAnsi="微软雅黑"/>
        </w:rPr>
        <w:t>D. 高级社</w:t>
      </w:r>
    </w:p>
    <w:p w14:paraId="106F7251" w14:textId="77777777" w:rsidR="006674C6" w:rsidRPr="00482980" w:rsidRDefault="00000000">
      <w:pPr>
        <w:rPr>
          <w:rFonts w:ascii="微软雅黑" w:eastAsia="微软雅黑" w:hAnsi="微软雅黑"/>
        </w:rPr>
      </w:pPr>
      <w:r w:rsidRPr="00482980">
        <w:rPr>
          <w:rFonts w:ascii="微软雅黑" w:eastAsia="微软雅黑" w:hAnsi="微软雅黑"/>
        </w:rPr>
        <w:t>正确答案：A.B.D.</w:t>
      </w:r>
    </w:p>
    <w:p w14:paraId="1E8144F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87：在进行社会主义改造、向社会主义过渡的进程中，中国共产党积累了丰富的历史经验，包括（易；多选题）</w:t>
      </w:r>
    </w:p>
    <w:p w14:paraId="603EE89B" w14:textId="77777777" w:rsidR="006674C6" w:rsidRPr="00482980" w:rsidRDefault="00000000">
      <w:pPr>
        <w:rPr>
          <w:rFonts w:ascii="微软雅黑" w:eastAsia="微软雅黑" w:hAnsi="微软雅黑"/>
        </w:rPr>
      </w:pPr>
      <w:r w:rsidRPr="00482980">
        <w:rPr>
          <w:rFonts w:ascii="微软雅黑" w:eastAsia="微软雅黑" w:hAnsi="微软雅黑"/>
        </w:rPr>
        <w:t>A. 坚持社会主义工业化建设与社会主义改造同时并举</w:t>
      </w:r>
    </w:p>
    <w:p w14:paraId="686E6357" w14:textId="77777777" w:rsidR="006674C6" w:rsidRPr="00482980" w:rsidRDefault="00000000">
      <w:pPr>
        <w:rPr>
          <w:rFonts w:ascii="微软雅黑" w:eastAsia="微软雅黑" w:hAnsi="微软雅黑"/>
        </w:rPr>
      </w:pPr>
      <w:r w:rsidRPr="00482980">
        <w:rPr>
          <w:rFonts w:ascii="微软雅黑" w:eastAsia="微软雅黑" w:hAnsi="微软雅黑"/>
        </w:rPr>
        <w:t>B. 采取积极引导、逐步过渡的方式</w:t>
      </w:r>
    </w:p>
    <w:p w14:paraId="6DE5E30F"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用和平方法进行改造</w:t>
      </w:r>
    </w:p>
    <w:p w14:paraId="2744AA37" w14:textId="77777777" w:rsidR="006674C6" w:rsidRPr="00482980" w:rsidRDefault="00000000">
      <w:pPr>
        <w:rPr>
          <w:rFonts w:ascii="微软雅黑" w:eastAsia="微软雅黑" w:hAnsi="微软雅黑"/>
        </w:rPr>
      </w:pPr>
      <w:r w:rsidRPr="00482980">
        <w:rPr>
          <w:rFonts w:ascii="微软雅黑" w:eastAsia="微软雅黑" w:hAnsi="微软雅黑"/>
        </w:rPr>
        <w:t>D. 采用从低级到高级的国家资本主义的过渡形式</w:t>
      </w:r>
    </w:p>
    <w:p w14:paraId="1042CBE3" w14:textId="77777777" w:rsidR="006674C6" w:rsidRPr="00482980" w:rsidRDefault="00000000">
      <w:pPr>
        <w:rPr>
          <w:rFonts w:ascii="微软雅黑" w:eastAsia="微软雅黑" w:hAnsi="微软雅黑"/>
        </w:rPr>
      </w:pPr>
      <w:r w:rsidRPr="00482980">
        <w:rPr>
          <w:rFonts w:ascii="微软雅黑" w:eastAsia="微软雅黑" w:hAnsi="微软雅黑"/>
        </w:rPr>
        <w:t>正确答案：A.B.C.</w:t>
      </w:r>
    </w:p>
    <w:p w14:paraId="6D94770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88：对资本主义工商业实行和平赎买，有利于（难；多选题）</w:t>
      </w:r>
    </w:p>
    <w:p w14:paraId="73A6AD17" w14:textId="77777777" w:rsidR="006674C6" w:rsidRPr="00482980" w:rsidRDefault="00000000">
      <w:pPr>
        <w:rPr>
          <w:rFonts w:ascii="微软雅黑" w:eastAsia="微软雅黑" w:hAnsi="微软雅黑"/>
        </w:rPr>
      </w:pPr>
      <w:r w:rsidRPr="00482980">
        <w:rPr>
          <w:rFonts w:ascii="微软雅黑" w:eastAsia="微软雅黑" w:hAnsi="微软雅黑"/>
        </w:rPr>
        <w:t>A. 发挥私营工商业在国计民生方面的积极作用，促进国民经济发展</w:t>
      </w:r>
    </w:p>
    <w:p w14:paraId="5C4B4710" w14:textId="77777777" w:rsidR="006674C6" w:rsidRPr="00482980" w:rsidRDefault="00000000">
      <w:pPr>
        <w:rPr>
          <w:rFonts w:ascii="微软雅黑" w:eastAsia="微软雅黑" w:hAnsi="微软雅黑"/>
        </w:rPr>
      </w:pPr>
      <w:r w:rsidRPr="00482980">
        <w:rPr>
          <w:rFonts w:ascii="微软雅黑" w:eastAsia="微软雅黑" w:hAnsi="微软雅黑"/>
        </w:rPr>
        <w:t>B. 争取和团结民族资产阶级，有利于团结各民主党派和各界爱国民主人士，巩固和发展统一战线</w:t>
      </w:r>
    </w:p>
    <w:p w14:paraId="4EF20674" w14:textId="77777777" w:rsidR="006674C6" w:rsidRPr="00482980" w:rsidRDefault="00000000">
      <w:pPr>
        <w:rPr>
          <w:rFonts w:ascii="微软雅黑" w:eastAsia="微软雅黑" w:hAnsi="微软雅黑"/>
        </w:rPr>
      </w:pPr>
      <w:r w:rsidRPr="00482980">
        <w:rPr>
          <w:rFonts w:ascii="微软雅黑" w:eastAsia="微软雅黑" w:hAnsi="微软雅黑"/>
        </w:rPr>
        <w:t>C. 发挥民族资产阶级中大多数人的知识、才能、技术专长和管理经验</w:t>
      </w:r>
    </w:p>
    <w:p w14:paraId="35EE8195" w14:textId="77777777" w:rsidR="006674C6" w:rsidRPr="00482980" w:rsidRDefault="00000000">
      <w:pPr>
        <w:rPr>
          <w:rFonts w:ascii="微软雅黑" w:eastAsia="微软雅黑" w:hAnsi="微软雅黑"/>
        </w:rPr>
      </w:pPr>
      <w:r w:rsidRPr="00482980">
        <w:rPr>
          <w:rFonts w:ascii="微软雅黑" w:eastAsia="微软雅黑" w:hAnsi="微软雅黑"/>
        </w:rPr>
        <w:t>D. 争取和团结那些原来同资产阶级相联系的知识分子为社会主义建设服务</w:t>
      </w:r>
    </w:p>
    <w:p w14:paraId="19EE0B1F"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5C2D5D81"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89：调动一切积极因素为社会主义事业服务，必须坚持（）（难；单选题）</w:t>
      </w:r>
    </w:p>
    <w:p w14:paraId="5369155F" w14:textId="77777777" w:rsidR="006674C6" w:rsidRPr="00482980" w:rsidRDefault="00000000">
      <w:pPr>
        <w:rPr>
          <w:rFonts w:ascii="微软雅黑" w:eastAsia="微软雅黑" w:hAnsi="微软雅黑"/>
        </w:rPr>
      </w:pPr>
      <w:r w:rsidRPr="00482980">
        <w:rPr>
          <w:rFonts w:ascii="微软雅黑" w:eastAsia="微软雅黑" w:hAnsi="微软雅黑"/>
        </w:rPr>
        <w:t>A. 独立自主</w:t>
      </w:r>
    </w:p>
    <w:p w14:paraId="0165D2DB" w14:textId="77777777" w:rsidR="006674C6" w:rsidRPr="00482980" w:rsidRDefault="00000000">
      <w:pPr>
        <w:rPr>
          <w:rFonts w:ascii="微软雅黑" w:eastAsia="微软雅黑" w:hAnsi="微软雅黑"/>
        </w:rPr>
      </w:pPr>
      <w:r w:rsidRPr="00482980">
        <w:rPr>
          <w:rFonts w:ascii="微软雅黑" w:eastAsia="微软雅黑" w:hAnsi="微软雅黑"/>
        </w:rPr>
        <w:t>B. 中国共产党的领导</w:t>
      </w:r>
    </w:p>
    <w:p w14:paraId="3A56B9E8" w14:textId="77777777" w:rsidR="006674C6" w:rsidRPr="00482980" w:rsidRDefault="00000000">
      <w:pPr>
        <w:rPr>
          <w:rFonts w:ascii="微软雅黑" w:eastAsia="微软雅黑" w:hAnsi="微软雅黑"/>
        </w:rPr>
      </w:pPr>
      <w:r w:rsidRPr="00482980">
        <w:rPr>
          <w:rFonts w:ascii="微软雅黑" w:eastAsia="微软雅黑" w:hAnsi="微软雅黑"/>
        </w:rPr>
        <w:t>C. 社会主义</w:t>
      </w:r>
    </w:p>
    <w:p w14:paraId="2C26C26A" w14:textId="77777777" w:rsidR="006674C6" w:rsidRPr="00482980" w:rsidRDefault="00000000">
      <w:pPr>
        <w:rPr>
          <w:rFonts w:ascii="微软雅黑" w:eastAsia="微软雅黑" w:hAnsi="微软雅黑"/>
        </w:rPr>
      </w:pPr>
      <w:r w:rsidRPr="00482980">
        <w:rPr>
          <w:rFonts w:ascii="微软雅黑" w:eastAsia="微软雅黑" w:hAnsi="微软雅黑"/>
        </w:rPr>
        <w:t>D. 对外开放</w:t>
      </w:r>
    </w:p>
    <w:p w14:paraId="65FD263C"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3BB0C1CF"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90：调动一切积极因素为社会主义事业服务，必须发展（）（难；单选题）</w:t>
      </w:r>
    </w:p>
    <w:p w14:paraId="0707FF44" w14:textId="77777777" w:rsidR="006674C6" w:rsidRPr="00482980" w:rsidRDefault="00000000">
      <w:pPr>
        <w:rPr>
          <w:rFonts w:ascii="微软雅黑" w:eastAsia="微软雅黑" w:hAnsi="微软雅黑"/>
        </w:rPr>
      </w:pPr>
      <w:r w:rsidRPr="00482980">
        <w:rPr>
          <w:rFonts w:ascii="微软雅黑" w:eastAsia="微软雅黑" w:hAnsi="微软雅黑"/>
        </w:rPr>
        <w:t>A. 社会主义经济</w:t>
      </w:r>
    </w:p>
    <w:p w14:paraId="58D877BE" w14:textId="77777777" w:rsidR="006674C6" w:rsidRPr="00482980" w:rsidRDefault="00000000">
      <w:pPr>
        <w:rPr>
          <w:rFonts w:ascii="微软雅黑" w:eastAsia="微软雅黑" w:hAnsi="微软雅黑"/>
        </w:rPr>
      </w:pPr>
      <w:r w:rsidRPr="00482980">
        <w:rPr>
          <w:rFonts w:ascii="微软雅黑" w:eastAsia="微软雅黑" w:hAnsi="微软雅黑"/>
        </w:rPr>
        <w:t>B. 社会主义文化</w:t>
      </w:r>
    </w:p>
    <w:p w14:paraId="03769C07" w14:textId="77777777" w:rsidR="006674C6" w:rsidRPr="00482980" w:rsidRDefault="00000000">
      <w:pPr>
        <w:rPr>
          <w:rFonts w:ascii="微软雅黑" w:eastAsia="微软雅黑" w:hAnsi="微软雅黑"/>
        </w:rPr>
      </w:pPr>
      <w:r w:rsidRPr="00482980">
        <w:rPr>
          <w:rFonts w:ascii="微软雅黑" w:eastAsia="微软雅黑" w:hAnsi="微软雅黑"/>
        </w:rPr>
        <w:t>C. 社会主义民主政治</w:t>
      </w:r>
    </w:p>
    <w:p w14:paraId="784C7083" w14:textId="77777777" w:rsidR="006674C6" w:rsidRPr="00482980" w:rsidRDefault="00000000">
      <w:pPr>
        <w:rPr>
          <w:rFonts w:ascii="微软雅黑" w:eastAsia="微软雅黑" w:hAnsi="微软雅黑"/>
        </w:rPr>
      </w:pPr>
      <w:r w:rsidRPr="00482980">
        <w:rPr>
          <w:rFonts w:ascii="微软雅黑" w:eastAsia="微软雅黑" w:hAnsi="微软雅黑"/>
        </w:rPr>
        <w:t>D. 社会主义德治</w:t>
      </w:r>
    </w:p>
    <w:p w14:paraId="278545BB"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3ED0DF6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91：调动一切（）为社会主义事业服务，是党关于社会主义建设的一条极为重要的方针。（易；单选题）</w:t>
      </w:r>
    </w:p>
    <w:p w14:paraId="6E16CB9A" w14:textId="77777777" w:rsidR="006674C6" w:rsidRPr="00482980" w:rsidRDefault="00000000">
      <w:pPr>
        <w:rPr>
          <w:rFonts w:ascii="微软雅黑" w:eastAsia="微软雅黑" w:hAnsi="微软雅黑"/>
        </w:rPr>
      </w:pPr>
      <w:r w:rsidRPr="00482980">
        <w:rPr>
          <w:rFonts w:ascii="微软雅黑" w:eastAsia="微软雅黑" w:hAnsi="微软雅黑"/>
        </w:rPr>
        <w:t>A. 重要因素</w:t>
      </w:r>
    </w:p>
    <w:p w14:paraId="7B8DCFB3" w14:textId="77777777" w:rsidR="006674C6" w:rsidRPr="00482980" w:rsidRDefault="00000000">
      <w:pPr>
        <w:rPr>
          <w:rFonts w:ascii="微软雅黑" w:eastAsia="微软雅黑" w:hAnsi="微软雅黑"/>
        </w:rPr>
      </w:pPr>
      <w:r w:rsidRPr="00482980">
        <w:rPr>
          <w:rFonts w:ascii="微软雅黑" w:eastAsia="微软雅黑" w:hAnsi="微软雅黑"/>
        </w:rPr>
        <w:t>B. 积极因素</w:t>
      </w:r>
    </w:p>
    <w:p w14:paraId="0A65F081" w14:textId="77777777" w:rsidR="006674C6" w:rsidRPr="00482980" w:rsidRDefault="00000000">
      <w:pPr>
        <w:rPr>
          <w:rFonts w:ascii="微软雅黑" w:eastAsia="微软雅黑" w:hAnsi="微软雅黑"/>
        </w:rPr>
      </w:pPr>
      <w:r w:rsidRPr="00482980">
        <w:rPr>
          <w:rFonts w:ascii="微软雅黑" w:eastAsia="微软雅黑" w:hAnsi="微软雅黑"/>
        </w:rPr>
        <w:t>C. 有利因素</w:t>
      </w:r>
    </w:p>
    <w:p w14:paraId="03C83CB0" w14:textId="77777777" w:rsidR="006674C6" w:rsidRPr="00482980" w:rsidRDefault="00000000">
      <w:pPr>
        <w:rPr>
          <w:rFonts w:ascii="微软雅黑" w:eastAsia="微软雅黑" w:hAnsi="微软雅黑"/>
        </w:rPr>
      </w:pPr>
      <w:r w:rsidRPr="00482980">
        <w:rPr>
          <w:rFonts w:ascii="微软雅黑" w:eastAsia="微软雅黑" w:hAnsi="微软雅黑"/>
        </w:rPr>
        <w:t>D. 有利条件</w:t>
      </w:r>
    </w:p>
    <w:p w14:paraId="33CCEBC7"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77E01D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92：毛泽东所作的（）的报告，系统论述了社会主义社会矛盾的理论（中；单选题）</w:t>
      </w:r>
    </w:p>
    <w:p w14:paraId="18197910" w14:textId="77777777" w:rsidR="006674C6" w:rsidRPr="00482980" w:rsidRDefault="00000000">
      <w:pPr>
        <w:rPr>
          <w:rFonts w:ascii="微软雅黑" w:eastAsia="微软雅黑" w:hAnsi="微软雅黑"/>
        </w:rPr>
      </w:pPr>
      <w:r w:rsidRPr="00482980">
        <w:rPr>
          <w:rFonts w:ascii="微软雅黑" w:eastAsia="微软雅黑" w:hAnsi="微软雅黑"/>
        </w:rPr>
        <w:t>A. 《矛盾论》</w:t>
      </w:r>
    </w:p>
    <w:p w14:paraId="24461A21" w14:textId="77777777" w:rsidR="006674C6" w:rsidRPr="00482980" w:rsidRDefault="00000000">
      <w:pPr>
        <w:rPr>
          <w:rFonts w:ascii="微软雅黑" w:eastAsia="微软雅黑" w:hAnsi="微软雅黑"/>
        </w:rPr>
      </w:pPr>
      <w:r w:rsidRPr="00482980">
        <w:rPr>
          <w:rFonts w:ascii="微软雅黑" w:eastAsia="微软雅黑" w:hAnsi="微软雅黑"/>
        </w:rPr>
        <w:t>B. 《实践论》</w:t>
      </w:r>
    </w:p>
    <w:p w14:paraId="30652A1F" w14:textId="77777777" w:rsidR="006674C6" w:rsidRPr="00482980" w:rsidRDefault="00000000">
      <w:pPr>
        <w:rPr>
          <w:rFonts w:ascii="微软雅黑" w:eastAsia="微软雅黑" w:hAnsi="微软雅黑"/>
        </w:rPr>
      </w:pPr>
      <w:r w:rsidRPr="00482980">
        <w:rPr>
          <w:rFonts w:ascii="微软雅黑" w:eastAsia="微软雅黑" w:hAnsi="微软雅黑"/>
        </w:rPr>
        <w:t>C. 《关于正确处理人民内部矛盾的问题》</w:t>
      </w:r>
    </w:p>
    <w:p w14:paraId="340DC1B4" w14:textId="77777777" w:rsidR="006674C6" w:rsidRPr="00482980" w:rsidRDefault="00000000">
      <w:pPr>
        <w:rPr>
          <w:rFonts w:ascii="微软雅黑" w:eastAsia="微软雅黑" w:hAnsi="微软雅黑"/>
        </w:rPr>
      </w:pPr>
      <w:r w:rsidRPr="00482980">
        <w:rPr>
          <w:rFonts w:ascii="微软雅黑" w:eastAsia="微软雅黑" w:hAnsi="微软雅黑"/>
        </w:rPr>
        <w:t>D. 《论十大关系》</w:t>
      </w:r>
    </w:p>
    <w:p w14:paraId="0ECCD316"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62CAAB6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93：党的八大正确分析了中国社会主要矛盾的变化，指出我国社会主要矛盾，已经是人民对于建立先进的工业国的要求同落后的（）的现实之间的矛盾（难；单选题）</w:t>
      </w:r>
    </w:p>
    <w:p w14:paraId="141ED2BC" w14:textId="77777777" w:rsidR="006674C6" w:rsidRPr="00482980" w:rsidRDefault="00000000">
      <w:pPr>
        <w:rPr>
          <w:rFonts w:ascii="微软雅黑" w:eastAsia="微软雅黑" w:hAnsi="微软雅黑"/>
        </w:rPr>
      </w:pPr>
      <w:r w:rsidRPr="00482980">
        <w:rPr>
          <w:rFonts w:ascii="微软雅黑" w:eastAsia="微软雅黑" w:hAnsi="微软雅黑"/>
        </w:rPr>
        <w:t>A. 经济</w:t>
      </w:r>
    </w:p>
    <w:p w14:paraId="7D8725DF" w14:textId="77777777" w:rsidR="006674C6" w:rsidRPr="00482980" w:rsidRDefault="00000000">
      <w:pPr>
        <w:rPr>
          <w:rFonts w:ascii="微软雅黑" w:eastAsia="微软雅黑" w:hAnsi="微软雅黑"/>
        </w:rPr>
      </w:pPr>
      <w:r w:rsidRPr="00482980">
        <w:rPr>
          <w:rFonts w:ascii="微软雅黑" w:eastAsia="微软雅黑" w:hAnsi="微软雅黑"/>
        </w:rPr>
        <w:t>B. 农业经济</w:t>
      </w:r>
    </w:p>
    <w:p w14:paraId="44C4E954" w14:textId="77777777" w:rsidR="006674C6" w:rsidRPr="00482980" w:rsidRDefault="00000000">
      <w:pPr>
        <w:rPr>
          <w:rFonts w:ascii="微软雅黑" w:eastAsia="微软雅黑" w:hAnsi="微软雅黑"/>
        </w:rPr>
      </w:pPr>
      <w:r w:rsidRPr="00482980">
        <w:rPr>
          <w:rFonts w:ascii="微软雅黑" w:eastAsia="微软雅黑" w:hAnsi="微软雅黑"/>
        </w:rPr>
        <w:t>C. 农业国</w:t>
      </w:r>
    </w:p>
    <w:p w14:paraId="5138052B" w14:textId="77777777" w:rsidR="006674C6" w:rsidRPr="00482980" w:rsidRDefault="00000000">
      <w:pPr>
        <w:rPr>
          <w:rFonts w:ascii="微软雅黑" w:eastAsia="微软雅黑" w:hAnsi="微软雅黑"/>
        </w:rPr>
      </w:pPr>
      <w:r w:rsidRPr="00482980">
        <w:rPr>
          <w:rFonts w:ascii="微软雅黑" w:eastAsia="微软雅黑" w:hAnsi="微软雅黑"/>
        </w:rPr>
        <w:t>D. 工业经济</w:t>
      </w:r>
    </w:p>
    <w:p w14:paraId="6D2B31AA"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2D1D27F1"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94：党的八大正确分析了中国社会主要矛盾的变化，指出我国社会主要矛盾，已经是人民对于（）迅速发展的需要同当前经济文化不能满足人民需要的状况之间的矛盾（难；单选题）</w:t>
      </w:r>
    </w:p>
    <w:p w14:paraId="529212A7" w14:textId="77777777" w:rsidR="006674C6" w:rsidRPr="00482980" w:rsidRDefault="00000000">
      <w:pPr>
        <w:rPr>
          <w:rFonts w:ascii="微软雅黑" w:eastAsia="微软雅黑" w:hAnsi="微软雅黑"/>
        </w:rPr>
      </w:pPr>
      <w:r w:rsidRPr="00482980">
        <w:rPr>
          <w:rFonts w:ascii="微软雅黑" w:eastAsia="微软雅黑" w:hAnsi="微软雅黑"/>
        </w:rPr>
        <w:t>A. 经济</w:t>
      </w:r>
    </w:p>
    <w:p w14:paraId="48E28328" w14:textId="77777777" w:rsidR="006674C6" w:rsidRPr="00482980" w:rsidRDefault="00000000">
      <w:pPr>
        <w:rPr>
          <w:rFonts w:ascii="微软雅黑" w:eastAsia="微软雅黑" w:hAnsi="微软雅黑"/>
        </w:rPr>
      </w:pPr>
      <w:r w:rsidRPr="00482980">
        <w:rPr>
          <w:rFonts w:ascii="微软雅黑" w:eastAsia="微软雅黑" w:hAnsi="微软雅黑"/>
        </w:rPr>
        <w:t>B. 文化</w:t>
      </w:r>
    </w:p>
    <w:p w14:paraId="34CE845A" w14:textId="77777777" w:rsidR="006674C6" w:rsidRPr="00482980" w:rsidRDefault="00000000">
      <w:pPr>
        <w:rPr>
          <w:rFonts w:ascii="微软雅黑" w:eastAsia="微软雅黑" w:hAnsi="微软雅黑"/>
        </w:rPr>
      </w:pPr>
      <w:r w:rsidRPr="00482980">
        <w:rPr>
          <w:rFonts w:ascii="微软雅黑" w:eastAsia="微软雅黑" w:hAnsi="微软雅黑"/>
        </w:rPr>
        <w:t>C. 生态</w:t>
      </w:r>
    </w:p>
    <w:p w14:paraId="71B83CF8" w14:textId="77777777" w:rsidR="006674C6" w:rsidRPr="00482980" w:rsidRDefault="00000000">
      <w:pPr>
        <w:rPr>
          <w:rFonts w:ascii="微软雅黑" w:eastAsia="微软雅黑" w:hAnsi="微软雅黑"/>
        </w:rPr>
      </w:pPr>
      <w:r w:rsidRPr="00482980">
        <w:rPr>
          <w:rFonts w:ascii="微软雅黑" w:eastAsia="微软雅黑" w:hAnsi="微软雅黑"/>
        </w:rPr>
        <w:t>D. 经济文化</w:t>
      </w:r>
    </w:p>
    <w:p w14:paraId="4407F2D9"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7FFC594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95：敌我矛盾是根本利益对立基础上的矛盾，因而是（）的矛盾（难；单选题）</w:t>
      </w:r>
    </w:p>
    <w:p w14:paraId="0EFAE373" w14:textId="77777777" w:rsidR="006674C6" w:rsidRPr="00482980" w:rsidRDefault="00000000">
      <w:pPr>
        <w:rPr>
          <w:rFonts w:ascii="微软雅黑" w:eastAsia="微软雅黑" w:hAnsi="微软雅黑"/>
        </w:rPr>
      </w:pPr>
      <w:r w:rsidRPr="00482980">
        <w:rPr>
          <w:rFonts w:ascii="微软雅黑" w:eastAsia="微软雅黑" w:hAnsi="微软雅黑"/>
        </w:rPr>
        <w:t>A. 对抗性</w:t>
      </w:r>
    </w:p>
    <w:p w14:paraId="49F46BA6" w14:textId="77777777" w:rsidR="006674C6" w:rsidRPr="00482980" w:rsidRDefault="00000000">
      <w:pPr>
        <w:rPr>
          <w:rFonts w:ascii="微软雅黑" w:eastAsia="微软雅黑" w:hAnsi="微软雅黑"/>
        </w:rPr>
      </w:pPr>
      <w:r w:rsidRPr="00482980">
        <w:rPr>
          <w:rFonts w:ascii="微软雅黑" w:eastAsia="微软雅黑" w:hAnsi="微软雅黑"/>
        </w:rPr>
        <w:t>B. 非对抗性</w:t>
      </w:r>
    </w:p>
    <w:p w14:paraId="40D293F9" w14:textId="77777777" w:rsidR="006674C6" w:rsidRPr="00482980" w:rsidRDefault="00000000">
      <w:pPr>
        <w:rPr>
          <w:rFonts w:ascii="微软雅黑" w:eastAsia="微软雅黑" w:hAnsi="微软雅黑"/>
        </w:rPr>
      </w:pPr>
      <w:r w:rsidRPr="00482980">
        <w:rPr>
          <w:rFonts w:ascii="微软雅黑" w:eastAsia="微软雅黑" w:hAnsi="微软雅黑"/>
        </w:rPr>
        <w:t>C. 对立性</w:t>
      </w:r>
    </w:p>
    <w:p w14:paraId="69839B09" w14:textId="77777777" w:rsidR="006674C6" w:rsidRPr="00482980" w:rsidRDefault="00000000">
      <w:pPr>
        <w:rPr>
          <w:rFonts w:ascii="微软雅黑" w:eastAsia="微软雅黑" w:hAnsi="微软雅黑"/>
        </w:rPr>
      </w:pPr>
      <w:r w:rsidRPr="00482980">
        <w:rPr>
          <w:rFonts w:ascii="微软雅黑" w:eastAsia="微软雅黑" w:hAnsi="微软雅黑"/>
        </w:rPr>
        <w:t>D. 非对立性</w:t>
      </w:r>
    </w:p>
    <w:p w14:paraId="78DF9177"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33DC835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96：人民内部矛盾是在人民根本利益一致基础上的矛盾，因而是（）的矛盾（难；单选题）</w:t>
      </w:r>
    </w:p>
    <w:p w14:paraId="2DA72C85" w14:textId="77777777" w:rsidR="006674C6" w:rsidRPr="00482980" w:rsidRDefault="00000000">
      <w:pPr>
        <w:rPr>
          <w:rFonts w:ascii="微软雅黑" w:eastAsia="微软雅黑" w:hAnsi="微软雅黑"/>
        </w:rPr>
      </w:pPr>
      <w:r w:rsidRPr="00482980">
        <w:rPr>
          <w:rFonts w:ascii="微软雅黑" w:eastAsia="微软雅黑" w:hAnsi="微软雅黑"/>
        </w:rPr>
        <w:t>A. 对抗性</w:t>
      </w:r>
    </w:p>
    <w:p w14:paraId="0163BF97" w14:textId="77777777" w:rsidR="006674C6" w:rsidRPr="00482980" w:rsidRDefault="00000000">
      <w:pPr>
        <w:rPr>
          <w:rFonts w:ascii="微软雅黑" w:eastAsia="微软雅黑" w:hAnsi="微软雅黑"/>
        </w:rPr>
      </w:pPr>
      <w:r w:rsidRPr="00482980">
        <w:rPr>
          <w:rFonts w:ascii="微软雅黑" w:eastAsia="微软雅黑" w:hAnsi="微软雅黑"/>
        </w:rPr>
        <w:t>B. 非对抗性</w:t>
      </w:r>
    </w:p>
    <w:p w14:paraId="6AB9AC17" w14:textId="77777777" w:rsidR="006674C6" w:rsidRPr="00482980" w:rsidRDefault="00000000">
      <w:pPr>
        <w:rPr>
          <w:rFonts w:ascii="微软雅黑" w:eastAsia="微软雅黑" w:hAnsi="微软雅黑"/>
        </w:rPr>
      </w:pPr>
      <w:r w:rsidRPr="00482980">
        <w:rPr>
          <w:rFonts w:ascii="微软雅黑" w:eastAsia="微软雅黑" w:hAnsi="微软雅黑"/>
        </w:rPr>
        <w:t>C. 对立性</w:t>
      </w:r>
    </w:p>
    <w:p w14:paraId="700BDCF3" w14:textId="77777777" w:rsidR="006674C6" w:rsidRPr="00482980" w:rsidRDefault="00000000">
      <w:pPr>
        <w:rPr>
          <w:rFonts w:ascii="微软雅黑" w:eastAsia="微软雅黑" w:hAnsi="微软雅黑"/>
        </w:rPr>
      </w:pPr>
      <w:r w:rsidRPr="00482980">
        <w:rPr>
          <w:rFonts w:ascii="微软雅黑" w:eastAsia="微软雅黑" w:hAnsi="微软雅黑"/>
        </w:rPr>
        <w:t>D. 非对立性</w:t>
      </w:r>
    </w:p>
    <w:p w14:paraId="12283F7B"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2D18060F"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97：关于正确处理人民内部矛盾的方针，用（）的方法解决人民内部矛盾，这是一个总方针（难；单选题）</w:t>
      </w:r>
    </w:p>
    <w:p w14:paraId="0DAD4605" w14:textId="77777777" w:rsidR="006674C6" w:rsidRPr="00482980" w:rsidRDefault="00000000">
      <w:pPr>
        <w:rPr>
          <w:rFonts w:ascii="微软雅黑" w:eastAsia="微软雅黑" w:hAnsi="微软雅黑"/>
        </w:rPr>
      </w:pPr>
      <w:r w:rsidRPr="00482980">
        <w:rPr>
          <w:rFonts w:ascii="微软雅黑" w:eastAsia="微软雅黑" w:hAnsi="微软雅黑"/>
        </w:rPr>
        <w:t>A. 专政</w:t>
      </w:r>
    </w:p>
    <w:p w14:paraId="4B63D5C1"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 法治</w:t>
      </w:r>
    </w:p>
    <w:p w14:paraId="500C1FD5" w14:textId="77777777" w:rsidR="006674C6" w:rsidRPr="00482980" w:rsidRDefault="00000000">
      <w:pPr>
        <w:rPr>
          <w:rFonts w:ascii="微软雅黑" w:eastAsia="微软雅黑" w:hAnsi="微软雅黑"/>
        </w:rPr>
      </w:pPr>
      <w:r w:rsidRPr="00482980">
        <w:rPr>
          <w:rFonts w:ascii="微软雅黑" w:eastAsia="微软雅黑" w:hAnsi="微软雅黑"/>
        </w:rPr>
        <w:t>C. 民主</w:t>
      </w:r>
    </w:p>
    <w:p w14:paraId="7C2E1C98" w14:textId="77777777" w:rsidR="006674C6" w:rsidRPr="00482980" w:rsidRDefault="00000000">
      <w:pPr>
        <w:rPr>
          <w:rFonts w:ascii="微软雅黑" w:eastAsia="微软雅黑" w:hAnsi="微软雅黑"/>
        </w:rPr>
      </w:pPr>
      <w:r w:rsidRPr="00482980">
        <w:rPr>
          <w:rFonts w:ascii="微软雅黑" w:eastAsia="微软雅黑" w:hAnsi="微软雅黑"/>
        </w:rPr>
        <w:t>D. 德治</w:t>
      </w:r>
    </w:p>
    <w:p w14:paraId="100BFAD8"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36A2DB41"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98：关于正确处理人民内部矛盾的问题是社会主义国家（）生活的主题。（难；单选题）</w:t>
      </w:r>
    </w:p>
    <w:p w14:paraId="20C21B97" w14:textId="77777777" w:rsidR="006674C6" w:rsidRPr="00482980" w:rsidRDefault="00000000">
      <w:pPr>
        <w:rPr>
          <w:rFonts w:ascii="微软雅黑" w:eastAsia="微软雅黑" w:hAnsi="微软雅黑"/>
        </w:rPr>
      </w:pPr>
      <w:r w:rsidRPr="00482980">
        <w:rPr>
          <w:rFonts w:ascii="微软雅黑" w:eastAsia="微软雅黑" w:hAnsi="微软雅黑"/>
        </w:rPr>
        <w:t>A. 经济</w:t>
      </w:r>
    </w:p>
    <w:p w14:paraId="51A93490" w14:textId="77777777" w:rsidR="006674C6" w:rsidRPr="00482980" w:rsidRDefault="00000000">
      <w:pPr>
        <w:rPr>
          <w:rFonts w:ascii="微软雅黑" w:eastAsia="微软雅黑" w:hAnsi="微软雅黑"/>
        </w:rPr>
      </w:pPr>
      <w:r w:rsidRPr="00482980">
        <w:rPr>
          <w:rFonts w:ascii="微软雅黑" w:eastAsia="微软雅黑" w:hAnsi="微软雅黑"/>
        </w:rPr>
        <w:t>B. 政治</w:t>
      </w:r>
    </w:p>
    <w:p w14:paraId="635267CE" w14:textId="77777777" w:rsidR="006674C6" w:rsidRPr="00482980" w:rsidRDefault="00000000">
      <w:pPr>
        <w:rPr>
          <w:rFonts w:ascii="微软雅黑" w:eastAsia="微软雅黑" w:hAnsi="微软雅黑"/>
        </w:rPr>
      </w:pPr>
      <w:r w:rsidRPr="00482980">
        <w:rPr>
          <w:rFonts w:ascii="微软雅黑" w:eastAsia="微软雅黑" w:hAnsi="微软雅黑"/>
        </w:rPr>
        <w:t>C. 文化</w:t>
      </w:r>
    </w:p>
    <w:p w14:paraId="6B652E76" w14:textId="77777777" w:rsidR="006674C6" w:rsidRPr="00482980" w:rsidRDefault="00000000">
      <w:pPr>
        <w:rPr>
          <w:rFonts w:ascii="微软雅黑" w:eastAsia="微软雅黑" w:hAnsi="微软雅黑"/>
        </w:rPr>
      </w:pPr>
      <w:r w:rsidRPr="00482980">
        <w:rPr>
          <w:rFonts w:ascii="微软雅黑" w:eastAsia="微软雅黑" w:hAnsi="微软雅黑"/>
        </w:rPr>
        <w:t>D. 社会</w:t>
      </w:r>
    </w:p>
    <w:p w14:paraId="23B462E6"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A42D91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99：实现（）是中国近代以来历史发展的必然要求，也是民族独立和国家富强的必要条件。（中；单选题）</w:t>
      </w:r>
    </w:p>
    <w:p w14:paraId="518FF2EB" w14:textId="77777777" w:rsidR="006674C6" w:rsidRPr="00482980" w:rsidRDefault="00000000">
      <w:pPr>
        <w:rPr>
          <w:rFonts w:ascii="微软雅黑" w:eastAsia="微软雅黑" w:hAnsi="微软雅黑"/>
        </w:rPr>
      </w:pPr>
      <w:r w:rsidRPr="00482980">
        <w:rPr>
          <w:rFonts w:ascii="微软雅黑" w:eastAsia="微软雅黑" w:hAnsi="微软雅黑"/>
        </w:rPr>
        <w:t>A. 现代化</w:t>
      </w:r>
    </w:p>
    <w:p w14:paraId="1A6702DB" w14:textId="77777777" w:rsidR="006674C6" w:rsidRPr="00482980" w:rsidRDefault="00000000">
      <w:pPr>
        <w:rPr>
          <w:rFonts w:ascii="微软雅黑" w:eastAsia="微软雅黑" w:hAnsi="微软雅黑"/>
        </w:rPr>
      </w:pPr>
      <w:r w:rsidRPr="00482980">
        <w:rPr>
          <w:rFonts w:ascii="微软雅黑" w:eastAsia="微软雅黑" w:hAnsi="微软雅黑"/>
        </w:rPr>
        <w:t>B. 工业化</w:t>
      </w:r>
    </w:p>
    <w:p w14:paraId="7CE54B18" w14:textId="77777777" w:rsidR="006674C6" w:rsidRPr="00482980" w:rsidRDefault="00000000">
      <w:pPr>
        <w:rPr>
          <w:rFonts w:ascii="微软雅黑" w:eastAsia="微软雅黑" w:hAnsi="微软雅黑"/>
        </w:rPr>
      </w:pPr>
      <w:r w:rsidRPr="00482980">
        <w:rPr>
          <w:rFonts w:ascii="微软雅黑" w:eastAsia="微软雅黑" w:hAnsi="微软雅黑"/>
        </w:rPr>
        <w:t>C. 机械化</w:t>
      </w:r>
    </w:p>
    <w:p w14:paraId="037ED920" w14:textId="77777777" w:rsidR="006674C6" w:rsidRPr="00482980" w:rsidRDefault="00000000">
      <w:pPr>
        <w:rPr>
          <w:rFonts w:ascii="微软雅黑" w:eastAsia="微软雅黑" w:hAnsi="微软雅黑"/>
        </w:rPr>
      </w:pPr>
      <w:r w:rsidRPr="00482980">
        <w:rPr>
          <w:rFonts w:ascii="微软雅黑" w:eastAsia="微软雅黑" w:hAnsi="微软雅黑"/>
        </w:rPr>
        <w:t>D. 信息化</w:t>
      </w:r>
    </w:p>
    <w:p w14:paraId="345C486A"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352CF4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100：（），为我国实现工业化提供了根本的政治前提。（难；单选题）</w:t>
      </w:r>
    </w:p>
    <w:p w14:paraId="2AE74059" w14:textId="77777777" w:rsidR="006674C6" w:rsidRPr="00482980" w:rsidRDefault="00000000">
      <w:pPr>
        <w:rPr>
          <w:rFonts w:ascii="微软雅黑" w:eastAsia="微软雅黑" w:hAnsi="微软雅黑"/>
        </w:rPr>
      </w:pPr>
      <w:r w:rsidRPr="00482980">
        <w:rPr>
          <w:rFonts w:ascii="微软雅黑" w:eastAsia="微软雅黑" w:hAnsi="微软雅黑"/>
        </w:rPr>
        <w:t>A. 中华人民共和国的成立</w:t>
      </w:r>
    </w:p>
    <w:p w14:paraId="049C507B" w14:textId="77777777" w:rsidR="006674C6" w:rsidRPr="00482980" w:rsidRDefault="00000000">
      <w:pPr>
        <w:rPr>
          <w:rFonts w:ascii="微软雅黑" w:eastAsia="微软雅黑" w:hAnsi="微软雅黑"/>
        </w:rPr>
      </w:pPr>
      <w:r w:rsidRPr="00482980">
        <w:rPr>
          <w:rFonts w:ascii="微软雅黑" w:eastAsia="微软雅黑" w:hAnsi="微软雅黑"/>
        </w:rPr>
        <w:t>B. 中华民族的独立</w:t>
      </w:r>
    </w:p>
    <w:p w14:paraId="7BC8305C" w14:textId="77777777" w:rsidR="006674C6" w:rsidRPr="00482980" w:rsidRDefault="00000000">
      <w:pPr>
        <w:rPr>
          <w:rFonts w:ascii="微软雅黑" w:eastAsia="微软雅黑" w:hAnsi="微软雅黑"/>
        </w:rPr>
      </w:pPr>
      <w:r w:rsidRPr="00482980">
        <w:rPr>
          <w:rFonts w:ascii="微软雅黑" w:eastAsia="微软雅黑" w:hAnsi="微软雅黑"/>
        </w:rPr>
        <w:t>C. 抗日战争胜利</w:t>
      </w:r>
    </w:p>
    <w:p w14:paraId="49F423AC" w14:textId="77777777" w:rsidR="006674C6" w:rsidRPr="00482980" w:rsidRDefault="00000000">
      <w:pPr>
        <w:rPr>
          <w:rFonts w:ascii="微软雅黑" w:eastAsia="微软雅黑" w:hAnsi="微软雅黑"/>
        </w:rPr>
      </w:pPr>
      <w:r w:rsidRPr="00482980">
        <w:rPr>
          <w:rFonts w:ascii="微软雅黑" w:eastAsia="微软雅黑" w:hAnsi="微软雅黑"/>
        </w:rPr>
        <w:t>D. 解放战争胜利</w:t>
      </w:r>
    </w:p>
    <w:p w14:paraId="360946D7"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正确答案：A</w:t>
      </w:r>
    </w:p>
    <w:p w14:paraId="1CEF794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101：走中国工业化道路，必须调整和完善（）。（中；单选题）</w:t>
      </w:r>
    </w:p>
    <w:p w14:paraId="2A0C6419" w14:textId="77777777" w:rsidR="006674C6" w:rsidRPr="00482980" w:rsidRDefault="00000000">
      <w:pPr>
        <w:rPr>
          <w:rFonts w:ascii="微软雅黑" w:eastAsia="微软雅黑" w:hAnsi="微软雅黑"/>
        </w:rPr>
      </w:pPr>
      <w:r w:rsidRPr="00482980">
        <w:rPr>
          <w:rFonts w:ascii="微软雅黑" w:eastAsia="微软雅黑" w:hAnsi="微软雅黑"/>
        </w:rPr>
        <w:t>A. 分配制度</w:t>
      </w:r>
    </w:p>
    <w:p w14:paraId="3868DB9D" w14:textId="77777777" w:rsidR="006674C6" w:rsidRPr="00482980" w:rsidRDefault="00000000">
      <w:pPr>
        <w:rPr>
          <w:rFonts w:ascii="微软雅黑" w:eastAsia="微软雅黑" w:hAnsi="微软雅黑"/>
        </w:rPr>
      </w:pPr>
      <w:r w:rsidRPr="00482980">
        <w:rPr>
          <w:rFonts w:ascii="微软雅黑" w:eastAsia="微软雅黑" w:hAnsi="微软雅黑"/>
        </w:rPr>
        <w:t>B. 所有制结构</w:t>
      </w:r>
    </w:p>
    <w:p w14:paraId="29BDE948" w14:textId="77777777" w:rsidR="006674C6" w:rsidRPr="00482980" w:rsidRDefault="00000000">
      <w:pPr>
        <w:rPr>
          <w:rFonts w:ascii="微软雅黑" w:eastAsia="微软雅黑" w:hAnsi="微软雅黑"/>
        </w:rPr>
      </w:pPr>
      <w:r w:rsidRPr="00482980">
        <w:rPr>
          <w:rFonts w:ascii="微软雅黑" w:eastAsia="微软雅黑" w:hAnsi="微软雅黑"/>
        </w:rPr>
        <w:t>C. 经济体制</w:t>
      </w:r>
    </w:p>
    <w:p w14:paraId="75AB416D" w14:textId="77777777" w:rsidR="006674C6" w:rsidRPr="00482980" w:rsidRDefault="00000000">
      <w:pPr>
        <w:rPr>
          <w:rFonts w:ascii="微软雅黑" w:eastAsia="微软雅黑" w:hAnsi="微软雅黑"/>
        </w:rPr>
      </w:pPr>
      <w:r w:rsidRPr="00482980">
        <w:rPr>
          <w:rFonts w:ascii="微软雅黑" w:eastAsia="微软雅黑" w:hAnsi="微软雅黑"/>
        </w:rPr>
        <w:t>D. 运行机制</w:t>
      </w:r>
    </w:p>
    <w:p w14:paraId="45F9DD5F"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1DAE593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102：（）是无产阶级政党的根本政治原则，是指导党内生活的基本准则。（中；单选题）</w:t>
      </w:r>
    </w:p>
    <w:p w14:paraId="44A11BF9" w14:textId="77777777" w:rsidR="006674C6" w:rsidRPr="00482980" w:rsidRDefault="00000000">
      <w:pPr>
        <w:rPr>
          <w:rFonts w:ascii="微软雅黑" w:eastAsia="微软雅黑" w:hAnsi="微软雅黑"/>
        </w:rPr>
      </w:pPr>
      <w:r w:rsidRPr="00482980">
        <w:rPr>
          <w:rFonts w:ascii="微软雅黑" w:eastAsia="微软雅黑" w:hAnsi="微软雅黑"/>
        </w:rPr>
        <w:t>A. 党内民主</w:t>
      </w:r>
    </w:p>
    <w:p w14:paraId="73BAF180" w14:textId="77777777" w:rsidR="006674C6" w:rsidRPr="00482980" w:rsidRDefault="00000000">
      <w:pPr>
        <w:rPr>
          <w:rFonts w:ascii="微软雅黑" w:eastAsia="微软雅黑" w:hAnsi="微软雅黑"/>
        </w:rPr>
      </w:pPr>
      <w:r w:rsidRPr="00482980">
        <w:rPr>
          <w:rFonts w:ascii="微软雅黑" w:eastAsia="微软雅黑" w:hAnsi="微软雅黑"/>
        </w:rPr>
        <w:t>B. 民主集中制</w:t>
      </w:r>
    </w:p>
    <w:p w14:paraId="65CFB7BB" w14:textId="77777777" w:rsidR="006674C6" w:rsidRPr="00482980" w:rsidRDefault="00000000">
      <w:pPr>
        <w:rPr>
          <w:rFonts w:ascii="微软雅黑" w:eastAsia="微软雅黑" w:hAnsi="微软雅黑"/>
        </w:rPr>
      </w:pPr>
      <w:r w:rsidRPr="00482980">
        <w:rPr>
          <w:rFonts w:ascii="微软雅黑" w:eastAsia="微软雅黑" w:hAnsi="微软雅黑"/>
        </w:rPr>
        <w:t>C. 民主制度</w:t>
      </w:r>
    </w:p>
    <w:p w14:paraId="6CC86110" w14:textId="77777777" w:rsidR="006674C6" w:rsidRPr="00482980" w:rsidRDefault="00000000">
      <w:pPr>
        <w:rPr>
          <w:rFonts w:ascii="微软雅黑" w:eastAsia="微软雅黑" w:hAnsi="微软雅黑"/>
        </w:rPr>
      </w:pPr>
      <w:r w:rsidRPr="00482980">
        <w:rPr>
          <w:rFonts w:ascii="微软雅黑" w:eastAsia="微软雅黑" w:hAnsi="微软雅黑"/>
        </w:rPr>
        <w:t>D. 代表制度</w:t>
      </w:r>
    </w:p>
    <w:p w14:paraId="5E40A4BD"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70FCBF4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103：毛泽东提出，在探索中国社会主义建设道路的过程中，社会主义又可分为两个阶段，第一个阶段是（），第二个阶段是（）（中；多选题）</w:t>
      </w:r>
    </w:p>
    <w:p w14:paraId="2B43C23E" w14:textId="77777777" w:rsidR="006674C6" w:rsidRPr="00482980" w:rsidRDefault="00000000">
      <w:pPr>
        <w:rPr>
          <w:rFonts w:ascii="微软雅黑" w:eastAsia="微软雅黑" w:hAnsi="微软雅黑"/>
        </w:rPr>
      </w:pPr>
      <w:r w:rsidRPr="00482980">
        <w:rPr>
          <w:rFonts w:ascii="微软雅黑" w:eastAsia="微软雅黑" w:hAnsi="微软雅黑"/>
        </w:rPr>
        <w:t>A. 不发达的社会主义</w:t>
      </w:r>
    </w:p>
    <w:p w14:paraId="617F9345" w14:textId="77777777" w:rsidR="006674C6" w:rsidRPr="00482980" w:rsidRDefault="00000000">
      <w:pPr>
        <w:rPr>
          <w:rFonts w:ascii="微软雅黑" w:eastAsia="微软雅黑" w:hAnsi="微软雅黑"/>
        </w:rPr>
      </w:pPr>
      <w:r w:rsidRPr="00482980">
        <w:rPr>
          <w:rFonts w:ascii="微软雅黑" w:eastAsia="微软雅黑" w:hAnsi="微软雅黑"/>
        </w:rPr>
        <w:t>B. 欠发达的社会主义</w:t>
      </w:r>
    </w:p>
    <w:p w14:paraId="7641BA98" w14:textId="77777777" w:rsidR="006674C6" w:rsidRPr="00482980" w:rsidRDefault="00000000">
      <w:pPr>
        <w:rPr>
          <w:rFonts w:ascii="微软雅黑" w:eastAsia="微软雅黑" w:hAnsi="微软雅黑"/>
        </w:rPr>
      </w:pPr>
      <w:r w:rsidRPr="00482980">
        <w:rPr>
          <w:rFonts w:ascii="微软雅黑" w:eastAsia="微软雅黑" w:hAnsi="微软雅黑"/>
        </w:rPr>
        <w:t>C. 比较发达的社会主义</w:t>
      </w:r>
    </w:p>
    <w:p w14:paraId="52A05513" w14:textId="77777777" w:rsidR="006674C6" w:rsidRPr="00482980" w:rsidRDefault="00000000">
      <w:pPr>
        <w:rPr>
          <w:rFonts w:ascii="微软雅黑" w:eastAsia="微软雅黑" w:hAnsi="微软雅黑"/>
        </w:rPr>
      </w:pPr>
      <w:r w:rsidRPr="00482980">
        <w:rPr>
          <w:rFonts w:ascii="微软雅黑" w:eastAsia="微软雅黑" w:hAnsi="微软雅黑"/>
        </w:rPr>
        <w:t>D. 发达的社会主义</w:t>
      </w:r>
    </w:p>
    <w:p w14:paraId="6BEC9D7B" w14:textId="77777777" w:rsidR="006674C6" w:rsidRPr="00482980" w:rsidRDefault="00000000">
      <w:pPr>
        <w:rPr>
          <w:rFonts w:ascii="微软雅黑" w:eastAsia="微软雅黑" w:hAnsi="微软雅黑"/>
        </w:rPr>
      </w:pPr>
      <w:r w:rsidRPr="00482980">
        <w:rPr>
          <w:rFonts w:ascii="微软雅黑" w:eastAsia="微软雅黑" w:hAnsi="微软雅黑"/>
        </w:rPr>
        <w:t>正确答案：A.C.</w:t>
      </w:r>
    </w:p>
    <w:p w14:paraId="6F6260E1"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104：关于社会主义社会两类性质的矛盾，毛泽东强调，在我们面前有两类社会矛盾，这就是（）和（）（中；多选题）</w:t>
      </w:r>
    </w:p>
    <w:p w14:paraId="2C2B98D7" w14:textId="77777777" w:rsidR="006674C6" w:rsidRPr="00482980" w:rsidRDefault="00000000">
      <w:pPr>
        <w:rPr>
          <w:rFonts w:ascii="微软雅黑" w:eastAsia="微软雅黑" w:hAnsi="微软雅黑"/>
        </w:rPr>
      </w:pPr>
      <w:r w:rsidRPr="00482980">
        <w:rPr>
          <w:rFonts w:ascii="微软雅黑" w:eastAsia="微软雅黑" w:hAnsi="微软雅黑"/>
        </w:rPr>
        <w:t>A. 阶级矛盾</w:t>
      </w:r>
    </w:p>
    <w:p w14:paraId="1F9348BF" w14:textId="77777777" w:rsidR="006674C6" w:rsidRPr="00482980" w:rsidRDefault="00000000">
      <w:pPr>
        <w:rPr>
          <w:rFonts w:ascii="微软雅黑" w:eastAsia="微软雅黑" w:hAnsi="微软雅黑"/>
        </w:rPr>
      </w:pPr>
      <w:r w:rsidRPr="00482980">
        <w:rPr>
          <w:rFonts w:ascii="微软雅黑" w:eastAsia="微软雅黑" w:hAnsi="微软雅黑"/>
        </w:rPr>
        <w:t>B. 敌我矛盾</w:t>
      </w:r>
    </w:p>
    <w:p w14:paraId="705A9CA7" w14:textId="77777777" w:rsidR="006674C6" w:rsidRPr="00482980" w:rsidRDefault="00000000">
      <w:pPr>
        <w:rPr>
          <w:rFonts w:ascii="微软雅黑" w:eastAsia="微软雅黑" w:hAnsi="微软雅黑"/>
        </w:rPr>
      </w:pPr>
      <w:r w:rsidRPr="00482980">
        <w:rPr>
          <w:rFonts w:ascii="微软雅黑" w:eastAsia="微软雅黑" w:hAnsi="微软雅黑"/>
        </w:rPr>
        <w:t>C. 人民内部矛盾</w:t>
      </w:r>
    </w:p>
    <w:p w14:paraId="5F38A7A1" w14:textId="77777777" w:rsidR="006674C6" w:rsidRPr="00482980" w:rsidRDefault="00000000">
      <w:pPr>
        <w:rPr>
          <w:rFonts w:ascii="微软雅黑" w:eastAsia="微软雅黑" w:hAnsi="微软雅黑"/>
        </w:rPr>
      </w:pPr>
      <w:r w:rsidRPr="00482980">
        <w:rPr>
          <w:rFonts w:ascii="微软雅黑" w:eastAsia="微软雅黑" w:hAnsi="微软雅黑"/>
        </w:rPr>
        <w:t>D. 外部矛盾</w:t>
      </w:r>
    </w:p>
    <w:p w14:paraId="1B83BA29" w14:textId="77777777" w:rsidR="006674C6" w:rsidRPr="00482980" w:rsidRDefault="00000000">
      <w:pPr>
        <w:rPr>
          <w:rFonts w:ascii="微软雅黑" w:eastAsia="微软雅黑" w:hAnsi="微软雅黑"/>
        </w:rPr>
      </w:pPr>
      <w:r w:rsidRPr="00482980">
        <w:rPr>
          <w:rFonts w:ascii="微软雅黑" w:eastAsia="微软雅黑" w:hAnsi="微软雅黑"/>
        </w:rPr>
        <w:t>正确答案：B.C.</w:t>
      </w:r>
    </w:p>
    <w:p w14:paraId="2789753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105：关于中国工业化道路，毛泽东提出了以（）为基础，以（）为主导，以（）为序发展国民经济的总方针。（易；多选题）</w:t>
      </w:r>
    </w:p>
    <w:p w14:paraId="5F635D6E" w14:textId="77777777" w:rsidR="006674C6" w:rsidRPr="00482980" w:rsidRDefault="00000000">
      <w:pPr>
        <w:rPr>
          <w:rFonts w:ascii="微软雅黑" w:eastAsia="微软雅黑" w:hAnsi="微软雅黑"/>
        </w:rPr>
      </w:pPr>
      <w:r w:rsidRPr="00482980">
        <w:rPr>
          <w:rFonts w:ascii="微软雅黑" w:eastAsia="微软雅黑" w:hAnsi="微软雅黑"/>
        </w:rPr>
        <w:t>A. 农业</w:t>
      </w:r>
    </w:p>
    <w:p w14:paraId="02042E9D" w14:textId="77777777" w:rsidR="006674C6" w:rsidRPr="00482980" w:rsidRDefault="00000000">
      <w:pPr>
        <w:rPr>
          <w:rFonts w:ascii="微软雅黑" w:eastAsia="微软雅黑" w:hAnsi="微软雅黑"/>
        </w:rPr>
      </w:pPr>
      <w:r w:rsidRPr="00482980">
        <w:rPr>
          <w:rFonts w:ascii="微软雅黑" w:eastAsia="微软雅黑" w:hAnsi="微软雅黑"/>
        </w:rPr>
        <w:t>B. 工业</w:t>
      </w:r>
    </w:p>
    <w:p w14:paraId="757CF4DB" w14:textId="77777777" w:rsidR="006674C6" w:rsidRPr="00482980" w:rsidRDefault="00000000">
      <w:pPr>
        <w:rPr>
          <w:rFonts w:ascii="微软雅黑" w:eastAsia="微软雅黑" w:hAnsi="微软雅黑"/>
        </w:rPr>
      </w:pPr>
      <w:r w:rsidRPr="00482980">
        <w:rPr>
          <w:rFonts w:ascii="微软雅黑" w:eastAsia="微软雅黑" w:hAnsi="微软雅黑"/>
        </w:rPr>
        <w:t>C. 农轻重</w:t>
      </w:r>
    </w:p>
    <w:p w14:paraId="55CA5BC3" w14:textId="77777777" w:rsidR="006674C6" w:rsidRPr="00482980" w:rsidRDefault="00000000">
      <w:pPr>
        <w:rPr>
          <w:rFonts w:ascii="微软雅黑" w:eastAsia="微软雅黑" w:hAnsi="微软雅黑"/>
        </w:rPr>
      </w:pPr>
      <w:r w:rsidRPr="00482980">
        <w:rPr>
          <w:rFonts w:ascii="微软雅黑" w:eastAsia="微软雅黑" w:hAnsi="微软雅黑"/>
        </w:rPr>
        <w:t>D. 服务业</w:t>
      </w:r>
    </w:p>
    <w:p w14:paraId="4F2F2F77" w14:textId="77777777" w:rsidR="006674C6" w:rsidRPr="00482980" w:rsidRDefault="00000000">
      <w:pPr>
        <w:rPr>
          <w:rFonts w:ascii="微软雅黑" w:eastAsia="微软雅黑" w:hAnsi="微软雅黑"/>
        </w:rPr>
      </w:pPr>
      <w:r w:rsidRPr="00482980">
        <w:rPr>
          <w:rFonts w:ascii="微软雅黑" w:eastAsia="微软雅黑" w:hAnsi="微软雅黑"/>
        </w:rPr>
        <w:t>正确答案：A.B.C.</w:t>
      </w:r>
    </w:p>
    <w:p w14:paraId="603CCA1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106：社会主义现代化的战略目标，是要把中国建设成为一个具有（）、（）、（）和（）的强国。（中；多选题）</w:t>
      </w:r>
    </w:p>
    <w:p w14:paraId="17219060" w14:textId="77777777" w:rsidR="006674C6" w:rsidRPr="00482980" w:rsidRDefault="00000000">
      <w:pPr>
        <w:rPr>
          <w:rFonts w:ascii="微软雅黑" w:eastAsia="微软雅黑" w:hAnsi="微软雅黑"/>
        </w:rPr>
      </w:pPr>
      <w:r w:rsidRPr="00482980">
        <w:rPr>
          <w:rFonts w:ascii="微软雅黑" w:eastAsia="微软雅黑" w:hAnsi="微软雅黑"/>
        </w:rPr>
        <w:t>A. 现代农业</w:t>
      </w:r>
    </w:p>
    <w:p w14:paraId="7DAC794E" w14:textId="77777777" w:rsidR="006674C6" w:rsidRPr="00482980" w:rsidRDefault="00000000">
      <w:pPr>
        <w:rPr>
          <w:rFonts w:ascii="微软雅黑" w:eastAsia="微软雅黑" w:hAnsi="微软雅黑"/>
        </w:rPr>
      </w:pPr>
      <w:r w:rsidRPr="00482980">
        <w:rPr>
          <w:rFonts w:ascii="微软雅黑" w:eastAsia="微软雅黑" w:hAnsi="微软雅黑"/>
        </w:rPr>
        <w:t>B. 现代工业</w:t>
      </w:r>
    </w:p>
    <w:p w14:paraId="5CB69BA5" w14:textId="77777777" w:rsidR="006674C6" w:rsidRPr="00482980" w:rsidRDefault="00000000">
      <w:pPr>
        <w:rPr>
          <w:rFonts w:ascii="微软雅黑" w:eastAsia="微软雅黑" w:hAnsi="微软雅黑"/>
        </w:rPr>
      </w:pPr>
      <w:r w:rsidRPr="00482980">
        <w:rPr>
          <w:rFonts w:ascii="微软雅黑" w:eastAsia="微软雅黑" w:hAnsi="微软雅黑"/>
        </w:rPr>
        <w:t>C. 现代国防</w:t>
      </w:r>
    </w:p>
    <w:p w14:paraId="647E01F3" w14:textId="77777777" w:rsidR="006674C6" w:rsidRPr="00482980" w:rsidRDefault="00000000">
      <w:pPr>
        <w:rPr>
          <w:rFonts w:ascii="微软雅黑" w:eastAsia="微软雅黑" w:hAnsi="微软雅黑"/>
        </w:rPr>
      </w:pPr>
      <w:r w:rsidRPr="00482980">
        <w:rPr>
          <w:rFonts w:ascii="微软雅黑" w:eastAsia="微软雅黑" w:hAnsi="微软雅黑"/>
        </w:rPr>
        <w:t>D. 现代科学技术</w:t>
      </w:r>
    </w:p>
    <w:p w14:paraId="511DAE87" w14:textId="77777777" w:rsidR="006674C6" w:rsidRPr="00482980" w:rsidRDefault="00000000">
      <w:pPr>
        <w:rPr>
          <w:rFonts w:ascii="微软雅黑" w:eastAsia="微软雅黑" w:hAnsi="微软雅黑"/>
        </w:rPr>
      </w:pPr>
      <w:r w:rsidRPr="00482980">
        <w:rPr>
          <w:rFonts w:ascii="微软雅黑" w:eastAsia="微软雅黑" w:hAnsi="微软雅黑"/>
        </w:rPr>
        <w:t>E. 现代服务业</w:t>
      </w:r>
    </w:p>
    <w:p w14:paraId="7ABD566B"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4CA93DD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107：走中国工业化道路，必须发展（）和（）。（中；多选题）</w:t>
      </w:r>
    </w:p>
    <w:p w14:paraId="13B6E57C" w14:textId="77777777" w:rsidR="006674C6" w:rsidRPr="00482980" w:rsidRDefault="00000000">
      <w:pPr>
        <w:rPr>
          <w:rFonts w:ascii="微软雅黑" w:eastAsia="微软雅黑" w:hAnsi="微软雅黑"/>
        </w:rPr>
      </w:pPr>
      <w:r w:rsidRPr="00482980">
        <w:rPr>
          <w:rFonts w:ascii="微软雅黑" w:eastAsia="微软雅黑" w:hAnsi="微软雅黑"/>
        </w:rPr>
        <w:t>A. 科学技术</w:t>
      </w:r>
    </w:p>
    <w:p w14:paraId="6A8E813D" w14:textId="77777777" w:rsidR="006674C6" w:rsidRPr="00482980" w:rsidRDefault="00000000">
      <w:pPr>
        <w:rPr>
          <w:rFonts w:ascii="微软雅黑" w:eastAsia="微软雅黑" w:hAnsi="微软雅黑"/>
        </w:rPr>
      </w:pPr>
      <w:r w:rsidRPr="00482980">
        <w:rPr>
          <w:rFonts w:ascii="微软雅黑" w:eastAsia="微软雅黑" w:hAnsi="微软雅黑"/>
        </w:rPr>
        <w:t>B. 经济文化</w:t>
      </w:r>
    </w:p>
    <w:p w14:paraId="7800EE07" w14:textId="77777777" w:rsidR="006674C6" w:rsidRPr="00482980" w:rsidRDefault="00000000">
      <w:pPr>
        <w:rPr>
          <w:rFonts w:ascii="微软雅黑" w:eastAsia="微软雅黑" w:hAnsi="微软雅黑"/>
        </w:rPr>
      </w:pPr>
      <w:r w:rsidRPr="00482980">
        <w:rPr>
          <w:rFonts w:ascii="微软雅黑" w:eastAsia="微软雅黑" w:hAnsi="微软雅黑"/>
        </w:rPr>
        <w:t>C. 社会政治</w:t>
      </w:r>
    </w:p>
    <w:p w14:paraId="56B87FD2" w14:textId="77777777" w:rsidR="006674C6" w:rsidRPr="00482980" w:rsidRDefault="00000000">
      <w:pPr>
        <w:rPr>
          <w:rFonts w:ascii="微软雅黑" w:eastAsia="微软雅黑" w:hAnsi="微软雅黑"/>
        </w:rPr>
      </w:pPr>
      <w:r w:rsidRPr="00482980">
        <w:rPr>
          <w:rFonts w:ascii="微软雅黑" w:eastAsia="微软雅黑" w:hAnsi="微软雅黑"/>
        </w:rPr>
        <w:t>D. 文化教育</w:t>
      </w:r>
    </w:p>
    <w:p w14:paraId="7F0C9019" w14:textId="77777777" w:rsidR="006674C6" w:rsidRPr="00482980" w:rsidRDefault="00000000">
      <w:pPr>
        <w:rPr>
          <w:rFonts w:ascii="微软雅黑" w:eastAsia="微软雅黑" w:hAnsi="微软雅黑"/>
        </w:rPr>
      </w:pPr>
      <w:r w:rsidRPr="00482980">
        <w:rPr>
          <w:rFonts w:ascii="微软雅黑" w:eastAsia="微软雅黑" w:hAnsi="微软雅黑"/>
        </w:rPr>
        <w:t>正确答案：A.D.</w:t>
      </w:r>
    </w:p>
    <w:p w14:paraId="2001161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108：走中国现代化道路，必须积极探索适合我国情况的（）和（）。（中；多选题）</w:t>
      </w:r>
    </w:p>
    <w:p w14:paraId="64B9C992" w14:textId="77777777" w:rsidR="006674C6" w:rsidRPr="00482980" w:rsidRDefault="00000000">
      <w:pPr>
        <w:rPr>
          <w:rFonts w:ascii="微软雅黑" w:eastAsia="微软雅黑" w:hAnsi="微软雅黑"/>
        </w:rPr>
      </w:pPr>
      <w:r w:rsidRPr="00482980">
        <w:rPr>
          <w:rFonts w:ascii="微软雅黑" w:eastAsia="微软雅黑" w:hAnsi="微软雅黑"/>
        </w:rPr>
        <w:t>A. 分配制度</w:t>
      </w:r>
    </w:p>
    <w:p w14:paraId="4676D5FB" w14:textId="77777777" w:rsidR="006674C6" w:rsidRPr="00482980" w:rsidRDefault="00000000">
      <w:pPr>
        <w:rPr>
          <w:rFonts w:ascii="微软雅黑" w:eastAsia="微软雅黑" w:hAnsi="微软雅黑"/>
        </w:rPr>
      </w:pPr>
      <w:r w:rsidRPr="00482980">
        <w:rPr>
          <w:rFonts w:ascii="微软雅黑" w:eastAsia="微软雅黑" w:hAnsi="微软雅黑"/>
        </w:rPr>
        <w:t>B. 经济体制</w:t>
      </w:r>
    </w:p>
    <w:p w14:paraId="57FBE642" w14:textId="77777777" w:rsidR="006674C6" w:rsidRPr="00482980" w:rsidRDefault="00000000">
      <w:pPr>
        <w:rPr>
          <w:rFonts w:ascii="微软雅黑" w:eastAsia="微软雅黑" w:hAnsi="微软雅黑"/>
        </w:rPr>
      </w:pPr>
      <w:r w:rsidRPr="00482980">
        <w:rPr>
          <w:rFonts w:ascii="微软雅黑" w:eastAsia="微软雅黑" w:hAnsi="微软雅黑"/>
        </w:rPr>
        <w:t>C. 运行机制</w:t>
      </w:r>
    </w:p>
    <w:p w14:paraId="75BD5747" w14:textId="77777777" w:rsidR="006674C6" w:rsidRPr="00482980" w:rsidRDefault="00000000">
      <w:pPr>
        <w:rPr>
          <w:rFonts w:ascii="微软雅黑" w:eastAsia="微软雅黑" w:hAnsi="微软雅黑"/>
        </w:rPr>
      </w:pPr>
      <w:r w:rsidRPr="00482980">
        <w:rPr>
          <w:rFonts w:ascii="微软雅黑" w:eastAsia="微软雅黑" w:hAnsi="微软雅黑"/>
        </w:rPr>
        <w:t>D. 所有制</w:t>
      </w:r>
    </w:p>
    <w:p w14:paraId="7BCA2ECF" w14:textId="77777777" w:rsidR="006674C6" w:rsidRPr="00482980" w:rsidRDefault="00000000">
      <w:pPr>
        <w:rPr>
          <w:rFonts w:ascii="微软雅黑" w:eastAsia="微软雅黑" w:hAnsi="微软雅黑"/>
        </w:rPr>
      </w:pPr>
      <w:r w:rsidRPr="00482980">
        <w:rPr>
          <w:rFonts w:ascii="微软雅黑" w:eastAsia="微软雅黑" w:hAnsi="微软雅黑"/>
        </w:rPr>
        <w:t>正确答案：B.C.</w:t>
      </w:r>
    </w:p>
    <w:p w14:paraId="1672AA52"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109：社会主义建设道路初步探索，为开创中国特色社会主义提供了（）、（）、（）（易；多选题）</w:t>
      </w:r>
    </w:p>
    <w:p w14:paraId="47FCCDA7" w14:textId="77777777" w:rsidR="006674C6" w:rsidRPr="00482980" w:rsidRDefault="00000000">
      <w:pPr>
        <w:rPr>
          <w:rFonts w:ascii="微软雅黑" w:eastAsia="微软雅黑" w:hAnsi="微软雅黑"/>
        </w:rPr>
      </w:pPr>
      <w:r w:rsidRPr="00482980">
        <w:rPr>
          <w:rFonts w:ascii="微软雅黑" w:eastAsia="微软雅黑" w:hAnsi="微软雅黑"/>
        </w:rPr>
        <w:t>A. 宝贵经验</w:t>
      </w:r>
    </w:p>
    <w:p w14:paraId="486A4C8B" w14:textId="77777777" w:rsidR="006674C6" w:rsidRPr="00482980" w:rsidRDefault="00000000">
      <w:pPr>
        <w:rPr>
          <w:rFonts w:ascii="微软雅黑" w:eastAsia="微软雅黑" w:hAnsi="微软雅黑"/>
        </w:rPr>
      </w:pPr>
      <w:r w:rsidRPr="00482980">
        <w:rPr>
          <w:rFonts w:ascii="微软雅黑" w:eastAsia="微软雅黑" w:hAnsi="微软雅黑"/>
        </w:rPr>
        <w:t>B. 有利条件</w:t>
      </w:r>
    </w:p>
    <w:p w14:paraId="31075846" w14:textId="77777777" w:rsidR="006674C6" w:rsidRPr="00482980" w:rsidRDefault="00000000">
      <w:pPr>
        <w:rPr>
          <w:rFonts w:ascii="微软雅黑" w:eastAsia="微软雅黑" w:hAnsi="微软雅黑"/>
        </w:rPr>
      </w:pPr>
      <w:r w:rsidRPr="00482980">
        <w:rPr>
          <w:rFonts w:ascii="微软雅黑" w:eastAsia="微软雅黑" w:hAnsi="微软雅黑"/>
        </w:rPr>
        <w:t>C. 理论准备</w:t>
      </w:r>
    </w:p>
    <w:p w14:paraId="01D23EDD" w14:textId="77777777" w:rsidR="006674C6" w:rsidRPr="00482980" w:rsidRDefault="00000000">
      <w:pPr>
        <w:rPr>
          <w:rFonts w:ascii="微软雅黑" w:eastAsia="微软雅黑" w:hAnsi="微软雅黑"/>
        </w:rPr>
      </w:pPr>
      <w:r w:rsidRPr="00482980">
        <w:rPr>
          <w:rFonts w:ascii="微软雅黑" w:eastAsia="微软雅黑" w:hAnsi="微软雅黑"/>
        </w:rPr>
        <w:t>D. 物质基础</w:t>
      </w:r>
    </w:p>
    <w:p w14:paraId="79C2580F" w14:textId="77777777" w:rsidR="006674C6" w:rsidRPr="00482980" w:rsidRDefault="00000000">
      <w:pPr>
        <w:rPr>
          <w:rFonts w:ascii="微软雅黑" w:eastAsia="微软雅黑" w:hAnsi="微软雅黑"/>
        </w:rPr>
      </w:pPr>
      <w:r w:rsidRPr="00482980">
        <w:rPr>
          <w:rFonts w:ascii="微软雅黑" w:eastAsia="微软雅黑" w:hAnsi="微软雅黑"/>
        </w:rPr>
        <w:t>正确答案：A.C.D.</w:t>
      </w:r>
    </w:p>
    <w:p w14:paraId="2FB9250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110：社会主义建设道路探索实践证明，中国要实现社会主义现代化，必须发展（），加强（）。（中；多选题）</w:t>
      </w:r>
    </w:p>
    <w:p w14:paraId="6CCD2A9E" w14:textId="77777777" w:rsidR="006674C6" w:rsidRPr="00482980" w:rsidRDefault="00000000">
      <w:pPr>
        <w:rPr>
          <w:rFonts w:ascii="微软雅黑" w:eastAsia="微软雅黑" w:hAnsi="微软雅黑"/>
        </w:rPr>
      </w:pPr>
      <w:r w:rsidRPr="00482980">
        <w:rPr>
          <w:rFonts w:ascii="微软雅黑" w:eastAsia="微软雅黑" w:hAnsi="微软雅黑"/>
        </w:rPr>
        <w:t>A. 社会主义民主</w:t>
      </w:r>
    </w:p>
    <w:p w14:paraId="15E8E364"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 社会主义文化</w:t>
      </w:r>
    </w:p>
    <w:p w14:paraId="22682DB3" w14:textId="77777777" w:rsidR="006674C6" w:rsidRPr="00482980" w:rsidRDefault="00000000">
      <w:pPr>
        <w:rPr>
          <w:rFonts w:ascii="微软雅黑" w:eastAsia="微软雅黑" w:hAnsi="微软雅黑"/>
        </w:rPr>
      </w:pPr>
      <w:r w:rsidRPr="00482980">
        <w:rPr>
          <w:rFonts w:ascii="微软雅黑" w:eastAsia="微软雅黑" w:hAnsi="微软雅黑"/>
        </w:rPr>
        <w:t>C. 社会主义法制</w:t>
      </w:r>
    </w:p>
    <w:p w14:paraId="11ADF29D" w14:textId="77777777" w:rsidR="006674C6" w:rsidRPr="00482980" w:rsidRDefault="00000000">
      <w:pPr>
        <w:rPr>
          <w:rFonts w:ascii="微软雅黑" w:eastAsia="微软雅黑" w:hAnsi="微软雅黑"/>
        </w:rPr>
      </w:pPr>
      <w:r w:rsidRPr="00482980">
        <w:rPr>
          <w:rFonts w:ascii="微软雅黑" w:eastAsia="微软雅黑" w:hAnsi="微软雅黑"/>
        </w:rPr>
        <w:t>D. 社会主义经济</w:t>
      </w:r>
    </w:p>
    <w:p w14:paraId="5941288E" w14:textId="77777777" w:rsidR="006674C6" w:rsidRPr="00482980" w:rsidRDefault="00000000">
      <w:pPr>
        <w:rPr>
          <w:rFonts w:ascii="微软雅黑" w:eastAsia="微软雅黑" w:hAnsi="微软雅黑"/>
        </w:rPr>
      </w:pPr>
      <w:r w:rsidRPr="00482980">
        <w:rPr>
          <w:rFonts w:ascii="微软雅黑" w:eastAsia="微软雅黑" w:hAnsi="微软雅黑"/>
        </w:rPr>
        <w:t>正确答案：A.C.</w:t>
      </w:r>
    </w:p>
    <w:p w14:paraId="33BDC04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111：()以后，以邓小平同志为主要代表的中国共产党人，领导全党和全国人民，结合中国实际，不断探索和回答什么是社会主义、怎样建设社会主义这一基本问题，开创了中国特色社会主义的伟大事业。（难；单选题）</w:t>
      </w:r>
    </w:p>
    <w:p w14:paraId="118644D4" w14:textId="77777777" w:rsidR="006674C6" w:rsidRPr="00482980" w:rsidRDefault="00000000">
      <w:pPr>
        <w:rPr>
          <w:rFonts w:ascii="微软雅黑" w:eastAsia="微软雅黑" w:hAnsi="微软雅黑"/>
        </w:rPr>
      </w:pPr>
      <w:r w:rsidRPr="00482980">
        <w:rPr>
          <w:rFonts w:ascii="微软雅黑" w:eastAsia="微软雅黑" w:hAnsi="微软雅黑"/>
        </w:rPr>
        <w:t>A. 党的七届二中全会</w:t>
      </w:r>
    </w:p>
    <w:p w14:paraId="670B351B" w14:textId="77777777" w:rsidR="006674C6" w:rsidRPr="00482980" w:rsidRDefault="00000000">
      <w:pPr>
        <w:rPr>
          <w:rFonts w:ascii="微软雅黑" w:eastAsia="微软雅黑" w:hAnsi="微软雅黑"/>
        </w:rPr>
      </w:pPr>
      <w:r w:rsidRPr="00482980">
        <w:rPr>
          <w:rFonts w:ascii="微软雅黑" w:eastAsia="微软雅黑" w:hAnsi="微软雅黑"/>
        </w:rPr>
        <w:t>B. 党的十一届三中全会</w:t>
      </w:r>
    </w:p>
    <w:p w14:paraId="34014093" w14:textId="77777777" w:rsidR="006674C6" w:rsidRPr="00482980" w:rsidRDefault="00000000">
      <w:pPr>
        <w:rPr>
          <w:rFonts w:ascii="微软雅黑" w:eastAsia="微软雅黑" w:hAnsi="微软雅黑"/>
        </w:rPr>
      </w:pPr>
      <w:r w:rsidRPr="00482980">
        <w:rPr>
          <w:rFonts w:ascii="微软雅黑" w:eastAsia="微软雅黑" w:hAnsi="微软雅黑"/>
        </w:rPr>
        <w:t>C. 党的十二大</w:t>
      </w:r>
    </w:p>
    <w:p w14:paraId="2F17133B" w14:textId="77777777" w:rsidR="006674C6" w:rsidRPr="00482980" w:rsidRDefault="00000000">
      <w:pPr>
        <w:rPr>
          <w:rFonts w:ascii="微软雅黑" w:eastAsia="微软雅黑" w:hAnsi="微软雅黑"/>
        </w:rPr>
      </w:pPr>
      <w:r w:rsidRPr="00482980">
        <w:rPr>
          <w:rFonts w:ascii="微软雅黑" w:eastAsia="微软雅黑" w:hAnsi="微软雅黑"/>
        </w:rPr>
        <w:t>D. 党的十三大</w:t>
      </w:r>
    </w:p>
    <w:p w14:paraId="23499162"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85B130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112：党的十八大以来，世界之变、时代之变、历史之变正以前所未有的方式展开，（）加速演进。（难；单选题）</w:t>
      </w:r>
    </w:p>
    <w:p w14:paraId="38F4BBE5" w14:textId="77777777" w:rsidR="006674C6" w:rsidRPr="00482980" w:rsidRDefault="00000000">
      <w:pPr>
        <w:rPr>
          <w:rFonts w:ascii="微软雅黑" w:eastAsia="微软雅黑" w:hAnsi="微软雅黑"/>
        </w:rPr>
      </w:pPr>
      <w:r w:rsidRPr="00482980">
        <w:rPr>
          <w:rFonts w:ascii="微软雅黑" w:eastAsia="微软雅黑" w:hAnsi="微软雅黑"/>
        </w:rPr>
        <w:t>A. 中华民族伟大复兴战略全局</w:t>
      </w:r>
    </w:p>
    <w:p w14:paraId="1FD91251" w14:textId="77777777" w:rsidR="006674C6" w:rsidRPr="00482980" w:rsidRDefault="00000000">
      <w:pPr>
        <w:rPr>
          <w:rFonts w:ascii="微软雅黑" w:eastAsia="微软雅黑" w:hAnsi="微软雅黑"/>
        </w:rPr>
      </w:pPr>
      <w:r w:rsidRPr="00482980">
        <w:rPr>
          <w:rFonts w:ascii="微软雅黑" w:eastAsia="微软雅黑" w:hAnsi="微软雅黑"/>
        </w:rPr>
        <w:t>B. 世界百年未有之大变局</w:t>
      </w:r>
    </w:p>
    <w:p w14:paraId="65A063E6" w14:textId="77777777" w:rsidR="006674C6" w:rsidRPr="00482980" w:rsidRDefault="00000000">
      <w:pPr>
        <w:rPr>
          <w:rFonts w:ascii="微软雅黑" w:eastAsia="微软雅黑" w:hAnsi="微软雅黑"/>
        </w:rPr>
      </w:pPr>
      <w:r w:rsidRPr="00482980">
        <w:rPr>
          <w:rFonts w:ascii="微软雅黑" w:eastAsia="微软雅黑" w:hAnsi="微软雅黑"/>
        </w:rPr>
        <w:t>C. 五位一体总体布局</w:t>
      </w:r>
    </w:p>
    <w:p w14:paraId="55254A6A" w14:textId="77777777" w:rsidR="006674C6" w:rsidRPr="00482980" w:rsidRDefault="00000000">
      <w:pPr>
        <w:rPr>
          <w:rFonts w:ascii="微软雅黑" w:eastAsia="微软雅黑" w:hAnsi="微软雅黑"/>
        </w:rPr>
      </w:pPr>
      <w:r w:rsidRPr="00482980">
        <w:rPr>
          <w:rFonts w:ascii="微软雅黑" w:eastAsia="微软雅黑" w:hAnsi="微软雅黑"/>
        </w:rPr>
        <w:t>D. 多极化国际格局</w:t>
      </w:r>
    </w:p>
    <w:p w14:paraId="12A4B8E0"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455203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113：以江泽民同志为主要代表的中国共产党人科学判断党的历史方位、深刻总结历史经验，创造性地回答了（）这一重大问题。（中；单选题）</w:t>
      </w:r>
    </w:p>
    <w:p w14:paraId="60C2030C" w14:textId="77777777" w:rsidR="006674C6" w:rsidRPr="00482980" w:rsidRDefault="00000000">
      <w:pPr>
        <w:rPr>
          <w:rFonts w:ascii="微软雅黑" w:eastAsia="微软雅黑" w:hAnsi="微软雅黑"/>
        </w:rPr>
      </w:pPr>
      <w:r w:rsidRPr="00482980">
        <w:rPr>
          <w:rFonts w:ascii="微软雅黑" w:eastAsia="微软雅黑" w:hAnsi="微软雅黑"/>
        </w:rPr>
        <w:t>A. 什么是社会主义、怎样建设社会主义</w:t>
      </w:r>
    </w:p>
    <w:p w14:paraId="0DFBC31F" w14:textId="77777777" w:rsidR="006674C6" w:rsidRPr="00482980" w:rsidRDefault="00000000">
      <w:pPr>
        <w:rPr>
          <w:rFonts w:ascii="微软雅黑" w:eastAsia="微软雅黑" w:hAnsi="微软雅黑"/>
        </w:rPr>
      </w:pPr>
      <w:r w:rsidRPr="00482980">
        <w:rPr>
          <w:rFonts w:ascii="微软雅黑" w:eastAsia="微软雅黑" w:hAnsi="微软雅黑"/>
        </w:rPr>
        <w:t>B. 建设什么样的党、怎样建设党</w:t>
      </w:r>
    </w:p>
    <w:p w14:paraId="0E7934FC"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实现什么样的发展、怎样发展</w:t>
      </w:r>
    </w:p>
    <w:p w14:paraId="5AF26E47" w14:textId="77777777" w:rsidR="006674C6" w:rsidRPr="00482980" w:rsidRDefault="00000000">
      <w:pPr>
        <w:rPr>
          <w:rFonts w:ascii="微软雅黑" w:eastAsia="微软雅黑" w:hAnsi="微软雅黑"/>
        </w:rPr>
      </w:pPr>
      <w:r w:rsidRPr="00482980">
        <w:rPr>
          <w:rFonts w:ascii="微软雅黑" w:eastAsia="微软雅黑" w:hAnsi="微软雅黑"/>
        </w:rPr>
        <w:t>D. 坚持和发展什么样的中国特色社会主义、怎样坚持和发展中国特色社会主义</w:t>
      </w:r>
    </w:p>
    <w:p w14:paraId="217D859E"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677BC07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114：1984年，党的十二届三中全会作出了《中共中央关于经济体制改革的决定》，提出了社会主义经济是在公有制基础上的（）。（难；单选题）</w:t>
      </w:r>
    </w:p>
    <w:p w14:paraId="119436D5" w14:textId="77777777" w:rsidR="006674C6" w:rsidRPr="00482980" w:rsidRDefault="00000000">
      <w:pPr>
        <w:rPr>
          <w:rFonts w:ascii="微软雅黑" w:eastAsia="微软雅黑" w:hAnsi="微软雅黑"/>
        </w:rPr>
      </w:pPr>
      <w:r w:rsidRPr="00482980">
        <w:rPr>
          <w:rFonts w:ascii="微软雅黑" w:eastAsia="微软雅黑" w:hAnsi="微软雅黑"/>
        </w:rPr>
        <w:t>A. 计划经济</w:t>
      </w:r>
    </w:p>
    <w:p w14:paraId="7E083E6D" w14:textId="77777777" w:rsidR="006674C6" w:rsidRPr="00482980" w:rsidRDefault="00000000">
      <w:pPr>
        <w:rPr>
          <w:rFonts w:ascii="微软雅黑" w:eastAsia="微软雅黑" w:hAnsi="微软雅黑"/>
        </w:rPr>
      </w:pPr>
      <w:r w:rsidRPr="00482980">
        <w:rPr>
          <w:rFonts w:ascii="微软雅黑" w:eastAsia="微软雅黑" w:hAnsi="微软雅黑"/>
        </w:rPr>
        <w:t>B. 有计划的商品经济</w:t>
      </w:r>
    </w:p>
    <w:p w14:paraId="1D4FCC84" w14:textId="77777777" w:rsidR="006674C6" w:rsidRPr="00482980" w:rsidRDefault="00000000">
      <w:pPr>
        <w:rPr>
          <w:rFonts w:ascii="微软雅黑" w:eastAsia="微软雅黑" w:hAnsi="微软雅黑"/>
        </w:rPr>
      </w:pPr>
      <w:r w:rsidRPr="00482980">
        <w:rPr>
          <w:rFonts w:ascii="微软雅黑" w:eastAsia="微软雅黑" w:hAnsi="微软雅黑"/>
        </w:rPr>
        <w:t>C. 市场经济</w:t>
      </w:r>
    </w:p>
    <w:p w14:paraId="1965B39B" w14:textId="77777777" w:rsidR="006674C6" w:rsidRPr="00482980" w:rsidRDefault="00000000">
      <w:pPr>
        <w:rPr>
          <w:rFonts w:ascii="微软雅黑" w:eastAsia="微软雅黑" w:hAnsi="微软雅黑"/>
        </w:rPr>
      </w:pPr>
      <w:r w:rsidRPr="00482980">
        <w:rPr>
          <w:rFonts w:ascii="微软雅黑" w:eastAsia="微软雅黑" w:hAnsi="微软雅黑"/>
        </w:rPr>
        <w:t>D. 商品经济</w:t>
      </w:r>
    </w:p>
    <w:p w14:paraId="6DA7F801"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FE22F21"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115：1987年召开的党的十三大第一次比较系统地论述了我国（）理论。（中；单选题）</w:t>
      </w:r>
    </w:p>
    <w:p w14:paraId="0336ED11" w14:textId="77777777" w:rsidR="006674C6" w:rsidRPr="00482980" w:rsidRDefault="00000000">
      <w:pPr>
        <w:rPr>
          <w:rFonts w:ascii="微软雅黑" w:eastAsia="微软雅黑" w:hAnsi="微软雅黑"/>
        </w:rPr>
      </w:pPr>
      <w:r w:rsidRPr="00482980">
        <w:rPr>
          <w:rFonts w:ascii="微软雅黑" w:eastAsia="微软雅黑" w:hAnsi="微软雅黑"/>
        </w:rPr>
        <w:t>A. 改革开放新时期</w:t>
      </w:r>
    </w:p>
    <w:p w14:paraId="6D31641D" w14:textId="77777777" w:rsidR="006674C6" w:rsidRPr="00482980" w:rsidRDefault="00000000">
      <w:pPr>
        <w:rPr>
          <w:rFonts w:ascii="微软雅黑" w:eastAsia="微软雅黑" w:hAnsi="微软雅黑"/>
        </w:rPr>
      </w:pPr>
      <w:r w:rsidRPr="00482980">
        <w:rPr>
          <w:rFonts w:ascii="微软雅黑" w:eastAsia="微软雅黑" w:hAnsi="微软雅黑"/>
        </w:rPr>
        <w:t>B. 社会主义建设新时期</w:t>
      </w:r>
    </w:p>
    <w:p w14:paraId="1ADA9C8F" w14:textId="77777777" w:rsidR="006674C6" w:rsidRPr="00482980" w:rsidRDefault="00000000">
      <w:pPr>
        <w:rPr>
          <w:rFonts w:ascii="微软雅黑" w:eastAsia="微软雅黑" w:hAnsi="微软雅黑"/>
        </w:rPr>
      </w:pPr>
      <w:r w:rsidRPr="00482980">
        <w:rPr>
          <w:rFonts w:ascii="微软雅黑" w:eastAsia="微软雅黑" w:hAnsi="微软雅黑"/>
        </w:rPr>
        <w:t>C. 中国特色社会主义新时代</w:t>
      </w:r>
    </w:p>
    <w:p w14:paraId="4FB4D345" w14:textId="77777777" w:rsidR="006674C6" w:rsidRPr="00482980" w:rsidRDefault="00000000">
      <w:pPr>
        <w:rPr>
          <w:rFonts w:ascii="微软雅黑" w:eastAsia="微软雅黑" w:hAnsi="微软雅黑"/>
        </w:rPr>
      </w:pPr>
      <w:r w:rsidRPr="00482980">
        <w:rPr>
          <w:rFonts w:ascii="微软雅黑" w:eastAsia="微软雅黑" w:hAnsi="微软雅黑"/>
        </w:rPr>
        <w:t>D. 社会主义初级阶段</w:t>
      </w:r>
    </w:p>
    <w:p w14:paraId="6719D62E"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653A93E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116：2007年，（）对科学发展观的理论定位、理论依据、理论内涵作了全面阐述，把科学发展观写入党章。（难；单选题）</w:t>
      </w:r>
    </w:p>
    <w:p w14:paraId="1349D68C" w14:textId="77777777" w:rsidR="006674C6" w:rsidRPr="00482980" w:rsidRDefault="00000000">
      <w:pPr>
        <w:rPr>
          <w:rFonts w:ascii="微软雅黑" w:eastAsia="微软雅黑" w:hAnsi="微软雅黑"/>
        </w:rPr>
      </w:pPr>
      <w:r w:rsidRPr="00482980">
        <w:rPr>
          <w:rFonts w:ascii="微软雅黑" w:eastAsia="微软雅黑" w:hAnsi="微软雅黑"/>
        </w:rPr>
        <w:t>A. 党的十五大</w:t>
      </w:r>
    </w:p>
    <w:p w14:paraId="12B87E79" w14:textId="77777777" w:rsidR="006674C6" w:rsidRPr="00482980" w:rsidRDefault="00000000">
      <w:pPr>
        <w:rPr>
          <w:rFonts w:ascii="微软雅黑" w:eastAsia="微软雅黑" w:hAnsi="微软雅黑"/>
        </w:rPr>
      </w:pPr>
      <w:r w:rsidRPr="00482980">
        <w:rPr>
          <w:rFonts w:ascii="微软雅黑" w:eastAsia="微软雅黑" w:hAnsi="微软雅黑"/>
        </w:rPr>
        <w:t>B. 党的十六大</w:t>
      </w:r>
    </w:p>
    <w:p w14:paraId="4AD8919E" w14:textId="77777777" w:rsidR="006674C6" w:rsidRPr="00482980" w:rsidRDefault="00000000">
      <w:pPr>
        <w:rPr>
          <w:rFonts w:ascii="微软雅黑" w:eastAsia="微软雅黑" w:hAnsi="微软雅黑"/>
        </w:rPr>
      </w:pPr>
      <w:r w:rsidRPr="00482980">
        <w:rPr>
          <w:rFonts w:ascii="微软雅黑" w:eastAsia="微软雅黑" w:hAnsi="微软雅黑"/>
        </w:rPr>
        <w:t>C. 党的十七大</w:t>
      </w:r>
    </w:p>
    <w:p w14:paraId="715733EF" w14:textId="77777777" w:rsidR="006674C6" w:rsidRPr="00482980" w:rsidRDefault="00000000">
      <w:pPr>
        <w:rPr>
          <w:rFonts w:ascii="微软雅黑" w:eastAsia="微软雅黑" w:hAnsi="微软雅黑"/>
        </w:rPr>
      </w:pPr>
      <w:r w:rsidRPr="00482980">
        <w:rPr>
          <w:rFonts w:ascii="微软雅黑" w:eastAsia="微软雅黑" w:hAnsi="微软雅黑"/>
        </w:rPr>
        <w:t>D. 党的十八大</w:t>
      </w:r>
    </w:p>
    <w:p w14:paraId="39705A5A"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正确答案：C</w:t>
      </w:r>
    </w:p>
    <w:p w14:paraId="2646F25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117：党的十九大、十九届六中全会提出的（）概括了习近平新时代中国特色社会主义思想的主要内容。（中；多选题）</w:t>
      </w:r>
    </w:p>
    <w:p w14:paraId="0ACC67BA" w14:textId="77777777" w:rsidR="006674C6" w:rsidRPr="00482980" w:rsidRDefault="00000000">
      <w:pPr>
        <w:rPr>
          <w:rFonts w:ascii="微软雅黑" w:eastAsia="微软雅黑" w:hAnsi="微软雅黑"/>
        </w:rPr>
      </w:pPr>
      <w:r w:rsidRPr="00482980">
        <w:rPr>
          <w:rFonts w:ascii="微软雅黑" w:eastAsia="微软雅黑" w:hAnsi="微软雅黑"/>
        </w:rPr>
        <w:t>A. “十个明确”</w:t>
      </w:r>
    </w:p>
    <w:p w14:paraId="5EB3F5CD" w14:textId="77777777" w:rsidR="006674C6" w:rsidRPr="00482980" w:rsidRDefault="00000000">
      <w:pPr>
        <w:rPr>
          <w:rFonts w:ascii="微软雅黑" w:eastAsia="微软雅黑" w:hAnsi="微软雅黑"/>
        </w:rPr>
      </w:pPr>
      <w:r w:rsidRPr="00482980">
        <w:rPr>
          <w:rFonts w:ascii="微软雅黑" w:eastAsia="微软雅黑" w:hAnsi="微软雅黑"/>
        </w:rPr>
        <w:t>B. “十四个坚持”</w:t>
      </w:r>
    </w:p>
    <w:p w14:paraId="38E9B242" w14:textId="77777777" w:rsidR="006674C6" w:rsidRPr="00482980" w:rsidRDefault="00000000">
      <w:pPr>
        <w:rPr>
          <w:rFonts w:ascii="微软雅黑" w:eastAsia="微软雅黑" w:hAnsi="微软雅黑"/>
        </w:rPr>
      </w:pPr>
      <w:r w:rsidRPr="00482980">
        <w:rPr>
          <w:rFonts w:ascii="微软雅黑" w:eastAsia="微软雅黑" w:hAnsi="微软雅黑"/>
        </w:rPr>
        <w:t>C. “十三个方面成就”</w:t>
      </w:r>
    </w:p>
    <w:p w14:paraId="78686052" w14:textId="77777777" w:rsidR="006674C6" w:rsidRPr="00482980" w:rsidRDefault="00000000">
      <w:pPr>
        <w:rPr>
          <w:rFonts w:ascii="微软雅黑" w:eastAsia="微软雅黑" w:hAnsi="微软雅黑"/>
        </w:rPr>
      </w:pPr>
      <w:r w:rsidRPr="00482980">
        <w:rPr>
          <w:rFonts w:ascii="微软雅黑" w:eastAsia="微软雅黑" w:hAnsi="微软雅黑"/>
        </w:rPr>
        <w:t>D. “四个全面”</w:t>
      </w:r>
    </w:p>
    <w:p w14:paraId="57441B87" w14:textId="77777777" w:rsidR="006674C6" w:rsidRPr="00482980" w:rsidRDefault="00000000">
      <w:pPr>
        <w:rPr>
          <w:rFonts w:ascii="微软雅黑" w:eastAsia="微软雅黑" w:hAnsi="微软雅黑"/>
        </w:rPr>
      </w:pPr>
      <w:r w:rsidRPr="00482980">
        <w:rPr>
          <w:rFonts w:ascii="微软雅黑" w:eastAsia="微软雅黑" w:hAnsi="微软雅黑"/>
        </w:rPr>
        <w:t>正确答案：A.B.C.</w:t>
      </w:r>
    </w:p>
    <w:p w14:paraId="6AE1000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118：2000年5月14日，江泽民在江苏、浙江、上海党建工作座谈会上明确提出，推进党的（），都应该贯穿“三个代表”要求，要把“三个代表”要求贯彻落实到党的全部工作中去。（中；多选题）</w:t>
      </w:r>
    </w:p>
    <w:p w14:paraId="54CBF625" w14:textId="77777777" w:rsidR="006674C6" w:rsidRPr="00482980" w:rsidRDefault="00000000">
      <w:pPr>
        <w:rPr>
          <w:rFonts w:ascii="微软雅黑" w:eastAsia="微软雅黑" w:hAnsi="微软雅黑"/>
        </w:rPr>
      </w:pPr>
      <w:r w:rsidRPr="00482980">
        <w:rPr>
          <w:rFonts w:ascii="微软雅黑" w:eastAsia="微软雅黑" w:hAnsi="微软雅黑"/>
        </w:rPr>
        <w:t>A. 思想建设</w:t>
      </w:r>
    </w:p>
    <w:p w14:paraId="2FAEDA5C" w14:textId="77777777" w:rsidR="006674C6" w:rsidRPr="00482980" w:rsidRDefault="00000000">
      <w:pPr>
        <w:rPr>
          <w:rFonts w:ascii="微软雅黑" w:eastAsia="微软雅黑" w:hAnsi="微软雅黑"/>
        </w:rPr>
      </w:pPr>
      <w:r w:rsidRPr="00482980">
        <w:rPr>
          <w:rFonts w:ascii="微软雅黑" w:eastAsia="微软雅黑" w:hAnsi="微软雅黑"/>
        </w:rPr>
        <w:t>B. 政治建设</w:t>
      </w:r>
    </w:p>
    <w:p w14:paraId="61FBCAFE" w14:textId="77777777" w:rsidR="006674C6" w:rsidRPr="00482980" w:rsidRDefault="00000000">
      <w:pPr>
        <w:rPr>
          <w:rFonts w:ascii="微软雅黑" w:eastAsia="微软雅黑" w:hAnsi="微软雅黑"/>
        </w:rPr>
      </w:pPr>
      <w:r w:rsidRPr="00482980">
        <w:rPr>
          <w:rFonts w:ascii="微软雅黑" w:eastAsia="微软雅黑" w:hAnsi="微软雅黑"/>
        </w:rPr>
        <w:t>C. 组织建设</w:t>
      </w:r>
    </w:p>
    <w:p w14:paraId="13A76EBB" w14:textId="77777777" w:rsidR="006674C6" w:rsidRPr="00482980" w:rsidRDefault="00000000">
      <w:pPr>
        <w:rPr>
          <w:rFonts w:ascii="微软雅黑" w:eastAsia="微软雅黑" w:hAnsi="微软雅黑"/>
        </w:rPr>
      </w:pPr>
      <w:r w:rsidRPr="00482980">
        <w:rPr>
          <w:rFonts w:ascii="微软雅黑" w:eastAsia="微软雅黑" w:hAnsi="微软雅黑"/>
        </w:rPr>
        <w:t>D. 作风建设</w:t>
      </w:r>
    </w:p>
    <w:p w14:paraId="194FCA76"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2516D222"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119：20世纪70年代，整个世界发生着大变动大调整，最显著的变化，就是（）成为时代主题。（中；多选题）</w:t>
      </w:r>
    </w:p>
    <w:p w14:paraId="77881DD7" w14:textId="77777777" w:rsidR="006674C6" w:rsidRPr="00482980" w:rsidRDefault="00000000">
      <w:pPr>
        <w:rPr>
          <w:rFonts w:ascii="微软雅黑" w:eastAsia="微软雅黑" w:hAnsi="微软雅黑"/>
        </w:rPr>
      </w:pPr>
      <w:r w:rsidRPr="00482980">
        <w:rPr>
          <w:rFonts w:ascii="微软雅黑" w:eastAsia="微软雅黑" w:hAnsi="微软雅黑"/>
        </w:rPr>
        <w:t>A. 和平</w:t>
      </w:r>
    </w:p>
    <w:p w14:paraId="3BEDC9DA" w14:textId="77777777" w:rsidR="006674C6" w:rsidRPr="00482980" w:rsidRDefault="00000000">
      <w:pPr>
        <w:rPr>
          <w:rFonts w:ascii="微软雅黑" w:eastAsia="微软雅黑" w:hAnsi="微软雅黑"/>
        </w:rPr>
      </w:pPr>
      <w:r w:rsidRPr="00482980">
        <w:rPr>
          <w:rFonts w:ascii="微软雅黑" w:eastAsia="微软雅黑" w:hAnsi="微软雅黑"/>
        </w:rPr>
        <w:t>B. 世界多极化</w:t>
      </w:r>
    </w:p>
    <w:p w14:paraId="2C6576B4" w14:textId="77777777" w:rsidR="006674C6" w:rsidRPr="00482980" w:rsidRDefault="00000000">
      <w:pPr>
        <w:rPr>
          <w:rFonts w:ascii="微软雅黑" w:eastAsia="微软雅黑" w:hAnsi="微软雅黑"/>
        </w:rPr>
      </w:pPr>
      <w:r w:rsidRPr="00482980">
        <w:rPr>
          <w:rFonts w:ascii="微软雅黑" w:eastAsia="微软雅黑" w:hAnsi="微软雅黑"/>
        </w:rPr>
        <w:t>C. 经济全球化</w:t>
      </w:r>
    </w:p>
    <w:p w14:paraId="4B87AE4F" w14:textId="77777777" w:rsidR="006674C6" w:rsidRPr="00482980" w:rsidRDefault="00000000">
      <w:pPr>
        <w:rPr>
          <w:rFonts w:ascii="微软雅黑" w:eastAsia="微软雅黑" w:hAnsi="微软雅黑"/>
        </w:rPr>
      </w:pPr>
      <w:r w:rsidRPr="00482980">
        <w:rPr>
          <w:rFonts w:ascii="微软雅黑" w:eastAsia="微软雅黑" w:hAnsi="微软雅黑"/>
        </w:rPr>
        <w:t>D. 发展</w:t>
      </w:r>
    </w:p>
    <w:p w14:paraId="2F36DB27" w14:textId="77777777" w:rsidR="006674C6" w:rsidRPr="00482980" w:rsidRDefault="00000000">
      <w:pPr>
        <w:rPr>
          <w:rFonts w:ascii="微软雅黑" w:eastAsia="微软雅黑" w:hAnsi="微软雅黑"/>
        </w:rPr>
      </w:pPr>
      <w:r w:rsidRPr="00482980">
        <w:rPr>
          <w:rFonts w:ascii="微软雅黑" w:eastAsia="微软雅黑" w:hAnsi="微软雅黑"/>
        </w:rPr>
        <w:t>正确答案：A.D.</w:t>
      </w:r>
    </w:p>
    <w:p w14:paraId="6682217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120：中国特色社会主义理论体系，是在（）的基础上形成并不断发展的。（难；多选题）</w:t>
      </w:r>
    </w:p>
    <w:p w14:paraId="294A91D9" w14:textId="77777777" w:rsidR="006674C6" w:rsidRPr="00482980" w:rsidRDefault="00000000">
      <w:pPr>
        <w:rPr>
          <w:rFonts w:ascii="微软雅黑" w:eastAsia="微软雅黑" w:hAnsi="微软雅黑"/>
        </w:rPr>
      </w:pPr>
      <w:r w:rsidRPr="00482980">
        <w:rPr>
          <w:rFonts w:ascii="微软雅黑" w:eastAsia="微软雅黑" w:hAnsi="微软雅黑"/>
        </w:rPr>
        <w:t>A. 认真总结我国社会主义建设正反两方面的历史经验</w:t>
      </w:r>
    </w:p>
    <w:p w14:paraId="2CC9ED7A" w14:textId="77777777" w:rsidR="006674C6" w:rsidRPr="00482980" w:rsidRDefault="00000000">
      <w:pPr>
        <w:rPr>
          <w:rFonts w:ascii="微软雅黑" w:eastAsia="微软雅黑" w:hAnsi="微软雅黑"/>
        </w:rPr>
      </w:pPr>
      <w:r w:rsidRPr="00482980">
        <w:rPr>
          <w:rFonts w:ascii="微软雅黑" w:eastAsia="微软雅黑" w:hAnsi="微软雅黑"/>
        </w:rPr>
        <w:t>B. 应对全球共同挑战</w:t>
      </w:r>
    </w:p>
    <w:p w14:paraId="59A82B46" w14:textId="77777777" w:rsidR="006674C6" w:rsidRPr="00482980" w:rsidRDefault="00000000">
      <w:pPr>
        <w:rPr>
          <w:rFonts w:ascii="微软雅黑" w:eastAsia="微软雅黑" w:hAnsi="微软雅黑"/>
        </w:rPr>
      </w:pPr>
      <w:r w:rsidRPr="00482980">
        <w:rPr>
          <w:rFonts w:ascii="微软雅黑" w:eastAsia="微软雅黑" w:hAnsi="微软雅黑"/>
        </w:rPr>
        <w:t>C. 解决人类发展重大问题</w:t>
      </w:r>
    </w:p>
    <w:p w14:paraId="239100FC" w14:textId="77777777" w:rsidR="006674C6" w:rsidRPr="00482980" w:rsidRDefault="00000000">
      <w:pPr>
        <w:rPr>
          <w:rFonts w:ascii="微软雅黑" w:eastAsia="微软雅黑" w:hAnsi="微软雅黑"/>
        </w:rPr>
      </w:pPr>
      <w:r w:rsidRPr="00482980">
        <w:rPr>
          <w:rFonts w:ascii="微软雅黑" w:eastAsia="微软雅黑" w:hAnsi="微软雅黑"/>
        </w:rPr>
        <w:t>D. 科学判断党和国家发展所处历史方位</w:t>
      </w:r>
    </w:p>
    <w:p w14:paraId="0CDF9440" w14:textId="77777777" w:rsidR="006674C6" w:rsidRPr="00482980" w:rsidRDefault="00000000">
      <w:pPr>
        <w:rPr>
          <w:rFonts w:ascii="微软雅黑" w:eastAsia="微软雅黑" w:hAnsi="微软雅黑"/>
        </w:rPr>
      </w:pPr>
      <w:r w:rsidRPr="00482980">
        <w:rPr>
          <w:rFonts w:ascii="微软雅黑" w:eastAsia="微软雅黑" w:hAnsi="微软雅黑"/>
        </w:rPr>
        <w:t>正确答案：A.D.</w:t>
      </w:r>
    </w:p>
    <w:p w14:paraId="7847006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121：党的（）正式提出“邓小平理论”这一概念，深刻阐述了邓小平理论的历史地位和指导意义（易；单选题）</w:t>
      </w:r>
    </w:p>
    <w:p w14:paraId="56E7BFF1" w14:textId="77777777" w:rsidR="006674C6" w:rsidRPr="00482980" w:rsidRDefault="00000000">
      <w:pPr>
        <w:rPr>
          <w:rFonts w:ascii="微软雅黑" w:eastAsia="微软雅黑" w:hAnsi="微软雅黑"/>
        </w:rPr>
      </w:pPr>
      <w:r w:rsidRPr="00482980">
        <w:rPr>
          <w:rFonts w:ascii="微软雅黑" w:eastAsia="微软雅黑" w:hAnsi="微软雅黑"/>
        </w:rPr>
        <w:t>A. 十二大</w:t>
      </w:r>
    </w:p>
    <w:p w14:paraId="13BB6DE0" w14:textId="77777777" w:rsidR="006674C6" w:rsidRPr="00482980" w:rsidRDefault="00000000">
      <w:pPr>
        <w:rPr>
          <w:rFonts w:ascii="微软雅黑" w:eastAsia="微软雅黑" w:hAnsi="微软雅黑"/>
        </w:rPr>
      </w:pPr>
      <w:r w:rsidRPr="00482980">
        <w:rPr>
          <w:rFonts w:ascii="微软雅黑" w:eastAsia="微软雅黑" w:hAnsi="微软雅黑"/>
        </w:rPr>
        <w:t>B. 十三大</w:t>
      </w:r>
    </w:p>
    <w:p w14:paraId="1872DE61" w14:textId="77777777" w:rsidR="006674C6" w:rsidRPr="00482980" w:rsidRDefault="00000000">
      <w:pPr>
        <w:rPr>
          <w:rFonts w:ascii="微软雅黑" w:eastAsia="微软雅黑" w:hAnsi="微软雅黑"/>
        </w:rPr>
      </w:pPr>
      <w:r w:rsidRPr="00482980">
        <w:rPr>
          <w:rFonts w:ascii="微软雅黑" w:eastAsia="微软雅黑" w:hAnsi="微软雅黑"/>
        </w:rPr>
        <w:t>C. 十四大</w:t>
      </w:r>
    </w:p>
    <w:p w14:paraId="09C9E4F7" w14:textId="77777777" w:rsidR="006674C6" w:rsidRPr="00482980" w:rsidRDefault="00000000">
      <w:pPr>
        <w:rPr>
          <w:rFonts w:ascii="微软雅黑" w:eastAsia="微软雅黑" w:hAnsi="微软雅黑"/>
        </w:rPr>
      </w:pPr>
      <w:r w:rsidRPr="00482980">
        <w:rPr>
          <w:rFonts w:ascii="微软雅黑" w:eastAsia="微软雅黑" w:hAnsi="微软雅黑"/>
        </w:rPr>
        <w:t>D. 十五大</w:t>
      </w:r>
    </w:p>
    <w:p w14:paraId="21619446"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3782124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122：习近平新时代中国特色社会主义思想科学回答了（）等重大时代课题（易；多选题）</w:t>
      </w:r>
    </w:p>
    <w:p w14:paraId="14040743" w14:textId="77777777" w:rsidR="006674C6" w:rsidRPr="00482980" w:rsidRDefault="00000000">
      <w:pPr>
        <w:rPr>
          <w:rFonts w:ascii="微软雅黑" w:eastAsia="微软雅黑" w:hAnsi="微软雅黑"/>
        </w:rPr>
      </w:pPr>
      <w:r w:rsidRPr="00482980">
        <w:rPr>
          <w:rFonts w:ascii="微软雅黑" w:eastAsia="微软雅黑" w:hAnsi="微软雅黑"/>
        </w:rPr>
        <w:t>A. 建设什么样的长期执政的马克思主义政党，怎样建设长期执政的马克思主义政党</w:t>
      </w:r>
    </w:p>
    <w:p w14:paraId="7997442B" w14:textId="77777777" w:rsidR="006674C6" w:rsidRPr="00482980" w:rsidRDefault="00000000">
      <w:pPr>
        <w:rPr>
          <w:rFonts w:ascii="微软雅黑" w:eastAsia="微软雅黑" w:hAnsi="微软雅黑"/>
        </w:rPr>
      </w:pPr>
      <w:r w:rsidRPr="00482980">
        <w:rPr>
          <w:rFonts w:ascii="微软雅黑" w:eastAsia="微软雅黑" w:hAnsi="微软雅黑"/>
        </w:rPr>
        <w:t>B. 建设什么样的社会主义现代化强国，怎样建设社会主义现代化强国</w:t>
      </w:r>
    </w:p>
    <w:p w14:paraId="3B1F139E" w14:textId="77777777" w:rsidR="006674C6" w:rsidRPr="00482980" w:rsidRDefault="00000000">
      <w:pPr>
        <w:rPr>
          <w:rFonts w:ascii="微软雅黑" w:eastAsia="微软雅黑" w:hAnsi="微软雅黑"/>
        </w:rPr>
      </w:pPr>
      <w:r w:rsidRPr="00482980">
        <w:rPr>
          <w:rFonts w:ascii="微软雅黑" w:eastAsia="微软雅黑" w:hAnsi="微软雅黑"/>
        </w:rPr>
        <w:t>C. 建成和发展什么样的中国特色社会主义，怎样建成和发展中国特色社会主义</w:t>
      </w:r>
    </w:p>
    <w:p w14:paraId="324060C0" w14:textId="77777777" w:rsidR="006674C6" w:rsidRPr="00482980" w:rsidRDefault="00000000">
      <w:pPr>
        <w:rPr>
          <w:rFonts w:ascii="微软雅黑" w:eastAsia="微软雅黑" w:hAnsi="微软雅黑"/>
        </w:rPr>
      </w:pPr>
      <w:r w:rsidRPr="00482980">
        <w:rPr>
          <w:rFonts w:ascii="微软雅黑" w:eastAsia="微软雅黑" w:hAnsi="微软雅黑"/>
        </w:rPr>
        <w:t>D. 实现什么样的发展，怎样发展</w:t>
      </w:r>
    </w:p>
    <w:p w14:paraId="6ACC831C" w14:textId="77777777" w:rsidR="006674C6" w:rsidRPr="00482980" w:rsidRDefault="00000000">
      <w:pPr>
        <w:rPr>
          <w:rFonts w:ascii="微软雅黑" w:eastAsia="微软雅黑" w:hAnsi="微软雅黑"/>
        </w:rPr>
      </w:pPr>
      <w:r w:rsidRPr="00482980">
        <w:rPr>
          <w:rFonts w:ascii="微软雅黑" w:eastAsia="微软雅黑" w:hAnsi="微软雅黑"/>
        </w:rPr>
        <w:t>正确答案：A.B.C.</w:t>
      </w:r>
    </w:p>
    <w:p w14:paraId="42CEAF7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123：邓小平( )南方谈话，科学总结党的十一届三中全会以来的实践探索和基本经验。（难；单选题）</w:t>
      </w:r>
    </w:p>
    <w:p w14:paraId="0E2DA65F" w14:textId="77777777" w:rsidR="006674C6" w:rsidRPr="00482980" w:rsidRDefault="00000000">
      <w:pPr>
        <w:rPr>
          <w:rFonts w:ascii="微软雅黑" w:eastAsia="微软雅黑" w:hAnsi="微软雅黑"/>
        </w:rPr>
      </w:pPr>
      <w:r w:rsidRPr="00482980">
        <w:rPr>
          <w:rFonts w:ascii="微软雅黑" w:eastAsia="微软雅黑" w:hAnsi="微软雅黑"/>
        </w:rPr>
        <w:t>A. 1991年</w:t>
      </w:r>
    </w:p>
    <w:p w14:paraId="08544AF4"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 1992年</w:t>
      </w:r>
    </w:p>
    <w:p w14:paraId="24CC2E36" w14:textId="77777777" w:rsidR="006674C6" w:rsidRPr="00482980" w:rsidRDefault="00000000">
      <w:pPr>
        <w:rPr>
          <w:rFonts w:ascii="微软雅黑" w:eastAsia="微软雅黑" w:hAnsi="微软雅黑"/>
        </w:rPr>
      </w:pPr>
      <w:r w:rsidRPr="00482980">
        <w:rPr>
          <w:rFonts w:ascii="微软雅黑" w:eastAsia="微软雅黑" w:hAnsi="微软雅黑"/>
        </w:rPr>
        <w:t>C. 1993年</w:t>
      </w:r>
    </w:p>
    <w:p w14:paraId="4815909A" w14:textId="77777777" w:rsidR="006674C6" w:rsidRPr="00482980" w:rsidRDefault="00000000">
      <w:pPr>
        <w:rPr>
          <w:rFonts w:ascii="微软雅黑" w:eastAsia="微软雅黑" w:hAnsi="微软雅黑"/>
        </w:rPr>
      </w:pPr>
      <w:r w:rsidRPr="00482980">
        <w:rPr>
          <w:rFonts w:ascii="微软雅黑" w:eastAsia="微软雅黑" w:hAnsi="微软雅黑"/>
        </w:rPr>
        <w:t>D. 1994年</w:t>
      </w:r>
    </w:p>
    <w:p w14:paraId="7E594C9E"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42DD401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124：( )把邓小平理论同马克思列宁主义、毛泽东思想一起作为党的指导思想写入党章。（难；单选题）</w:t>
      </w:r>
    </w:p>
    <w:p w14:paraId="3CF05B0B" w14:textId="77777777" w:rsidR="006674C6" w:rsidRPr="00482980" w:rsidRDefault="00000000">
      <w:pPr>
        <w:rPr>
          <w:rFonts w:ascii="微软雅黑" w:eastAsia="微软雅黑" w:hAnsi="微软雅黑"/>
        </w:rPr>
      </w:pPr>
      <w:r w:rsidRPr="00482980">
        <w:rPr>
          <w:rFonts w:ascii="微软雅黑" w:eastAsia="微软雅黑" w:hAnsi="微软雅黑"/>
        </w:rPr>
        <w:t>A. 党的十四大</w:t>
      </w:r>
    </w:p>
    <w:p w14:paraId="6BE180AC" w14:textId="77777777" w:rsidR="006674C6" w:rsidRPr="00482980" w:rsidRDefault="00000000">
      <w:pPr>
        <w:rPr>
          <w:rFonts w:ascii="微软雅黑" w:eastAsia="微软雅黑" w:hAnsi="微软雅黑"/>
        </w:rPr>
      </w:pPr>
      <w:r w:rsidRPr="00482980">
        <w:rPr>
          <w:rFonts w:ascii="微软雅黑" w:eastAsia="微软雅黑" w:hAnsi="微软雅黑"/>
        </w:rPr>
        <w:t>B. 党的十五大</w:t>
      </w:r>
    </w:p>
    <w:p w14:paraId="451231DB" w14:textId="77777777" w:rsidR="006674C6" w:rsidRPr="00482980" w:rsidRDefault="00000000">
      <w:pPr>
        <w:rPr>
          <w:rFonts w:ascii="微软雅黑" w:eastAsia="微软雅黑" w:hAnsi="微软雅黑"/>
        </w:rPr>
      </w:pPr>
      <w:r w:rsidRPr="00482980">
        <w:rPr>
          <w:rFonts w:ascii="微软雅黑" w:eastAsia="微软雅黑" w:hAnsi="微软雅黑"/>
        </w:rPr>
        <w:t>C. 党的十六大</w:t>
      </w:r>
    </w:p>
    <w:p w14:paraId="660F83A3" w14:textId="77777777" w:rsidR="006674C6" w:rsidRPr="00482980" w:rsidRDefault="00000000">
      <w:pPr>
        <w:rPr>
          <w:rFonts w:ascii="微软雅黑" w:eastAsia="微软雅黑" w:hAnsi="微软雅黑"/>
        </w:rPr>
      </w:pPr>
      <w:r w:rsidRPr="00482980">
        <w:rPr>
          <w:rFonts w:ascii="微软雅黑" w:eastAsia="微软雅黑" w:hAnsi="微软雅黑"/>
        </w:rPr>
        <w:t>D. 党的十七大</w:t>
      </w:r>
    </w:p>
    <w:p w14:paraId="7C39DF53"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53396E8F"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125：1992年邓小平南方讲话，深刻回答了长期束缚人们思想的许多认识问题，突出的是（）（中；单选题）</w:t>
      </w:r>
    </w:p>
    <w:p w14:paraId="5D534415" w14:textId="77777777" w:rsidR="006674C6" w:rsidRPr="00482980" w:rsidRDefault="00000000">
      <w:pPr>
        <w:rPr>
          <w:rFonts w:ascii="微软雅黑" w:eastAsia="微软雅黑" w:hAnsi="微软雅黑"/>
        </w:rPr>
      </w:pPr>
      <w:r w:rsidRPr="00482980">
        <w:rPr>
          <w:rFonts w:ascii="微软雅黑" w:eastAsia="微软雅黑" w:hAnsi="微软雅黑"/>
        </w:rPr>
        <w:t>A. 发展速度与提高经济效益的问题</w:t>
      </w:r>
    </w:p>
    <w:p w14:paraId="5E67B531" w14:textId="77777777" w:rsidR="006674C6" w:rsidRPr="00482980" w:rsidRDefault="00000000">
      <w:pPr>
        <w:rPr>
          <w:rFonts w:ascii="微软雅黑" w:eastAsia="微软雅黑" w:hAnsi="微软雅黑"/>
        </w:rPr>
      </w:pPr>
      <w:r w:rsidRPr="00482980">
        <w:rPr>
          <w:rFonts w:ascii="微软雅黑" w:eastAsia="微软雅黑" w:hAnsi="微软雅黑"/>
        </w:rPr>
        <w:t>B. 依法治国与加强党的领导的问题</w:t>
      </w:r>
    </w:p>
    <w:p w14:paraId="4B9EF14A" w14:textId="77777777" w:rsidR="006674C6" w:rsidRPr="00482980" w:rsidRDefault="00000000">
      <w:pPr>
        <w:rPr>
          <w:rFonts w:ascii="微软雅黑" w:eastAsia="微软雅黑" w:hAnsi="微软雅黑"/>
        </w:rPr>
      </w:pPr>
      <w:r w:rsidRPr="00482980">
        <w:rPr>
          <w:rFonts w:ascii="微软雅黑" w:eastAsia="微软雅黑" w:hAnsi="微软雅黑"/>
        </w:rPr>
        <w:t>C. 物质文明建设与精神文明建设问题</w:t>
      </w:r>
    </w:p>
    <w:p w14:paraId="2B9B9194" w14:textId="77777777" w:rsidR="006674C6" w:rsidRPr="00482980" w:rsidRDefault="00000000">
      <w:pPr>
        <w:rPr>
          <w:rFonts w:ascii="微软雅黑" w:eastAsia="微软雅黑" w:hAnsi="微软雅黑"/>
        </w:rPr>
      </w:pPr>
      <w:r w:rsidRPr="00482980">
        <w:rPr>
          <w:rFonts w:ascii="微软雅黑" w:eastAsia="微软雅黑" w:hAnsi="微软雅黑"/>
        </w:rPr>
        <w:t>D. 姓“资”姓“社”问题</w:t>
      </w:r>
    </w:p>
    <w:p w14:paraId="0A2CB19C"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6FA6752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126：邓小平指出：“我们现在所干的事业是一项新事业，马克思没有讲过，我们的前人没有做过，其他社会主义国家也没有干过，……我们只能在干中学，在实践中摸索。”这段话表明邓小平理论产生的（）（中；单选题）</w:t>
      </w:r>
    </w:p>
    <w:p w14:paraId="5FE93DF2" w14:textId="77777777" w:rsidR="006674C6" w:rsidRPr="00482980" w:rsidRDefault="00000000">
      <w:pPr>
        <w:rPr>
          <w:rFonts w:ascii="微软雅黑" w:eastAsia="微软雅黑" w:hAnsi="微软雅黑"/>
        </w:rPr>
      </w:pPr>
      <w:r w:rsidRPr="00482980">
        <w:rPr>
          <w:rFonts w:ascii="微软雅黑" w:eastAsia="微软雅黑" w:hAnsi="微软雅黑"/>
        </w:rPr>
        <w:t>A. 时代背景是当今世界的时代特征和国际形势</w:t>
      </w:r>
    </w:p>
    <w:p w14:paraId="11FA5298" w14:textId="77777777" w:rsidR="006674C6" w:rsidRPr="00482980" w:rsidRDefault="00000000">
      <w:pPr>
        <w:rPr>
          <w:rFonts w:ascii="微软雅黑" w:eastAsia="微软雅黑" w:hAnsi="微软雅黑"/>
        </w:rPr>
      </w:pPr>
      <w:r w:rsidRPr="00482980">
        <w:rPr>
          <w:rFonts w:ascii="微软雅黑" w:eastAsia="微软雅黑" w:hAnsi="微软雅黑"/>
        </w:rPr>
        <w:t>B. 历史依据是中国和其他国家社会主义建设正反两方面的历史经验</w:t>
      </w:r>
    </w:p>
    <w:p w14:paraId="4B3F575A"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现实依据是我国改革开放和现代化建设的崭新实践</w:t>
      </w:r>
    </w:p>
    <w:p w14:paraId="5806F222" w14:textId="77777777" w:rsidR="006674C6" w:rsidRPr="00482980" w:rsidRDefault="00000000">
      <w:pPr>
        <w:rPr>
          <w:rFonts w:ascii="微软雅黑" w:eastAsia="微软雅黑" w:hAnsi="微软雅黑"/>
        </w:rPr>
      </w:pPr>
      <w:r w:rsidRPr="00482980">
        <w:rPr>
          <w:rFonts w:ascii="微软雅黑" w:eastAsia="微软雅黑" w:hAnsi="微软雅黑"/>
        </w:rPr>
        <w:t>D. 理论依据是马列主义毛泽东思想</w:t>
      </w:r>
    </w:p>
    <w:p w14:paraId="1D83E569"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6804A59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127：1975年，邓小平主持国务院工作，为扭转混乱局面，在经济领域的整顿以（）突破口。（易；单选题）</w:t>
      </w:r>
    </w:p>
    <w:p w14:paraId="15507CE7" w14:textId="77777777" w:rsidR="006674C6" w:rsidRPr="00482980" w:rsidRDefault="00000000">
      <w:pPr>
        <w:rPr>
          <w:rFonts w:ascii="微软雅黑" w:eastAsia="微软雅黑" w:hAnsi="微软雅黑"/>
        </w:rPr>
      </w:pPr>
      <w:r w:rsidRPr="00482980">
        <w:rPr>
          <w:rFonts w:ascii="微软雅黑" w:eastAsia="微软雅黑" w:hAnsi="微软雅黑"/>
        </w:rPr>
        <w:t>A. 铁路部门</w:t>
      </w:r>
    </w:p>
    <w:p w14:paraId="4BD4597F" w14:textId="77777777" w:rsidR="006674C6" w:rsidRPr="00482980" w:rsidRDefault="00000000">
      <w:pPr>
        <w:rPr>
          <w:rFonts w:ascii="微软雅黑" w:eastAsia="微软雅黑" w:hAnsi="微软雅黑"/>
        </w:rPr>
      </w:pPr>
      <w:r w:rsidRPr="00482980">
        <w:rPr>
          <w:rFonts w:ascii="微软雅黑" w:eastAsia="微软雅黑" w:hAnsi="微软雅黑"/>
        </w:rPr>
        <w:t>B. 工业部门</w:t>
      </w:r>
    </w:p>
    <w:p w14:paraId="2C7A4417" w14:textId="77777777" w:rsidR="006674C6" w:rsidRPr="00482980" w:rsidRDefault="00000000">
      <w:pPr>
        <w:rPr>
          <w:rFonts w:ascii="微软雅黑" w:eastAsia="微软雅黑" w:hAnsi="微软雅黑"/>
        </w:rPr>
      </w:pPr>
      <w:r w:rsidRPr="00482980">
        <w:rPr>
          <w:rFonts w:ascii="微软雅黑" w:eastAsia="微软雅黑" w:hAnsi="微软雅黑"/>
        </w:rPr>
        <w:t>C. 农业系统</w:t>
      </w:r>
    </w:p>
    <w:p w14:paraId="6992EFDC" w14:textId="77777777" w:rsidR="006674C6" w:rsidRPr="00482980" w:rsidRDefault="00000000">
      <w:pPr>
        <w:rPr>
          <w:rFonts w:ascii="微软雅黑" w:eastAsia="微软雅黑" w:hAnsi="微软雅黑"/>
        </w:rPr>
      </w:pPr>
      <w:r w:rsidRPr="00482980">
        <w:rPr>
          <w:rFonts w:ascii="微软雅黑" w:eastAsia="微软雅黑" w:hAnsi="微软雅黑"/>
        </w:rPr>
        <w:t>D. 军队系统</w:t>
      </w:r>
    </w:p>
    <w:p w14:paraId="4508AC07"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78BC71F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128：1978年3月，全国科学技术大会在北京召开，邓小平在开幕式上的讲话强调，四个现代化，关键是（）。（难；单选题）</w:t>
      </w:r>
    </w:p>
    <w:p w14:paraId="706D005F" w14:textId="77777777" w:rsidR="006674C6" w:rsidRPr="00482980" w:rsidRDefault="00000000">
      <w:pPr>
        <w:rPr>
          <w:rFonts w:ascii="微软雅黑" w:eastAsia="微软雅黑" w:hAnsi="微软雅黑"/>
        </w:rPr>
      </w:pPr>
      <w:r w:rsidRPr="00482980">
        <w:rPr>
          <w:rFonts w:ascii="微软雅黑" w:eastAsia="微软雅黑" w:hAnsi="微软雅黑"/>
        </w:rPr>
        <w:t>A. 农业现代化</w:t>
      </w:r>
    </w:p>
    <w:p w14:paraId="20B42F3B" w14:textId="77777777" w:rsidR="006674C6" w:rsidRPr="00482980" w:rsidRDefault="00000000">
      <w:pPr>
        <w:rPr>
          <w:rFonts w:ascii="微软雅黑" w:eastAsia="微软雅黑" w:hAnsi="微软雅黑"/>
        </w:rPr>
      </w:pPr>
      <w:r w:rsidRPr="00482980">
        <w:rPr>
          <w:rFonts w:ascii="微软雅黑" w:eastAsia="微软雅黑" w:hAnsi="微软雅黑"/>
        </w:rPr>
        <w:t>B. 教育现代化</w:t>
      </w:r>
    </w:p>
    <w:p w14:paraId="3B84A182" w14:textId="77777777" w:rsidR="006674C6" w:rsidRPr="00482980" w:rsidRDefault="00000000">
      <w:pPr>
        <w:rPr>
          <w:rFonts w:ascii="微软雅黑" w:eastAsia="微软雅黑" w:hAnsi="微软雅黑"/>
        </w:rPr>
      </w:pPr>
      <w:r w:rsidRPr="00482980">
        <w:rPr>
          <w:rFonts w:ascii="微软雅黑" w:eastAsia="微软雅黑" w:hAnsi="微软雅黑"/>
        </w:rPr>
        <w:t>C. 科学技术现代化</w:t>
      </w:r>
    </w:p>
    <w:p w14:paraId="6A34BF1B" w14:textId="77777777" w:rsidR="006674C6" w:rsidRPr="00482980" w:rsidRDefault="00000000">
      <w:pPr>
        <w:rPr>
          <w:rFonts w:ascii="微软雅黑" w:eastAsia="微软雅黑" w:hAnsi="微软雅黑"/>
        </w:rPr>
      </w:pPr>
      <w:r w:rsidRPr="00482980">
        <w:rPr>
          <w:rFonts w:ascii="微软雅黑" w:eastAsia="微软雅黑" w:hAnsi="微软雅黑"/>
        </w:rPr>
        <w:t>D. 工业现代化</w:t>
      </w:r>
    </w:p>
    <w:p w14:paraId="04946892"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4C7C62E2"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129：在党的十一届三中全会前召开的中央工作会议上，邓小平发表了题为（）的纲领性讲话，实际上成为中国实行改革开放的政治宣言书。（难；单选题）</w:t>
      </w:r>
    </w:p>
    <w:p w14:paraId="5AEA5AA2" w14:textId="77777777" w:rsidR="006674C6" w:rsidRPr="00482980" w:rsidRDefault="00000000">
      <w:pPr>
        <w:rPr>
          <w:rFonts w:ascii="微软雅黑" w:eastAsia="微软雅黑" w:hAnsi="微软雅黑"/>
        </w:rPr>
      </w:pPr>
      <w:r w:rsidRPr="00482980">
        <w:rPr>
          <w:rFonts w:ascii="微软雅黑" w:eastAsia="微软雅黑" w:hAnsi="微软雅黑"/>
        </w:rPr>
        <w:t>A. 《“两个凡是”不符合马克思主义》</w:t>
      </w:r>
    </w:p>
    <w:p w14:paraId="6BA3CD38" w14:textId="77777777" w:rsidR="006674C6" w:rsidRPr="00482980" w:rsidRDefault="00000000">
      <w:pPr>
        <w:rPr>
          <w:rFonts w:ascii="微软雅黑" w:eastAsia="微软雅黑" w:hAnsi="微软雅黑"/>
        </w:rPr>
      </w:pPr>
      <w:r w:rsidRPr="00482980">
        <w:rPr>
          <w:rFonts w:ascii="微软雅黑" w:eastAsia="微软雅黑" w:hAnsi="微软雅黑"/>
        </w:rPr>
        <w:t>B. 《完整地准确地理解毛泽东思想》</w:t>
      </w:r>
    </w:p>
    <w:p w14:paraId="0604CB6B" w14:textId="77777777" w:rsidR="006674C6" w:rsidRPr="00482980" w:rsidRDefault="00000000">
      <w:pPr>
        <w:rPr>
          <w:rFonts w:ascii="微软雅黑" w:eastAsia="微软雅黑" w:hAnsi="微软雅黑"/>
        </w:rPr>
      </w:pPr>
      <w:r w:rsidRPr="00482980">
        <w:rPr>
          <w:rFonts w:ascii="微软雅黑" w:eastAsia="微软雅黑" w:hAnsi="微软雅黑"/>
        </w:rPr>
        <w:t>C. 《解放思想，实事求是，团结一致向前看》</w:t>
      </w:r>
    </w:p>
    <w:p w14:paraId="00FC74E8"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D. 《党和国家领导制度的改革》</w:t>
      </w:r>
    </w:p>
    <w:p w14:paraId="701DA220"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3BE1882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130：邓小平理论系统回答的重大时代课题是（）。（中；单选题）</w:t>
      </w:r>
    </w:p>
    <w:p w14:paraId="56314683" w14:textId="77777777" w:rsidR="006674C6" w:rsidRPr="00482980" w:rsidRDefault="00000000">
      <w:pPr>
        <w:rPr>
          <w:rFonts w:ascii="微软雅黑" w:eastAsia="微软雅黑" w:hAnsi="微软雅黑"/>
        </w:rPr>
      </w:pPr>
      <w:r w:rsidRPr="00482980">
        <w:rPr>
          <w:rFonts w:ascii="微软雅黑" w:eastAsia="微软雅黑" w:hAnsi="微软雅黑"/>
        </w:rPr>
        <w:t>A. 什么是马克思主义、怎么样发展马克思主义</w:t>
      </w:r>
    </w:p>
    <w:p w14:paraId="3B6B0394" w14:textId="77777777" w:rsidR="006674C6" w:rsidRPr="00482980" w:rsidRDefault="00000000">
      <w:pPr>
        <w:rPr>
          <w:rFonts w:ascii="微软雅黑" w:eastAsia="微软雅黑" w:hAnsi="微软雅黑"/>
        </w:rPr>
      </w:pPr>
      <w:r w:rsidRPr="00482980">
        <w:rPr>
          <w:rFonts w:ascii="微软雅黑" w:eastAsia="微软雅黑" w:hAnsi="微软雅黑"/>
        </w:rPr>
        <w:t>B. 什么是社会主义、怎样建设社会主义</w:t>
      </w:r>
    </w:p>
    <w:p w14:paraId="13752580" w14:textId="77777777" w:rsidR="006674C6" w:rsidRPr="00482980" w:rsidRDefault="00000000">
      <w:pPr>
        <w:rPr>
          <w:rFonts w:ascii="微软雅黑" w:eastAsia="微软雅黑" w:hAnsi="微软雅黑"/>
        </w:rPr>
      </w:pPr>
      <w:r w:rsidRPr="00482980">
        <w:rPr>
          <w:rFonts w:ascii="微软雅黑" w:eastAsia="微软雅黑" w:hAnsi="微软雅黑"/>
        </w:rPr>
        <w:t>C. 建设什么样的党、怎么样建设党</w:t>
      </w:r>
    </w:p>
    <w:p w14:paraId="102C6616" w14:textId="77777777" w:rsidR="006674C6" w:rsidRPr="00482980" w:rsidRDefault="00000000">
      <w:pPr>
        <w:rPr>
          <w:rFonts w:ascii="微软雅黑" w:eastAsia="微软雅黑" w:hAnsi="微软雅黑"/>
        </w:rPr>
      </w:pPr>
      <w:r w:rsidRPr="00482980">
        <w:rPr>
          <w:rFonts w:ascii="微软雅黑" w:eastAsia="微软雅黑" w:hAnsi="微软雅黑"/>
        </w:rPr>
        <w:t>D. 实现什么样的发展、怎么样实现这样的发展</w:t>
      </w:r>
    </w:p>
    <w:p w14:paraId="12551184"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648DBF4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131：1979年3月30日，邓小平在党的理论工作务虚会上讲话强调，必须坚持（）。（中；单选题）</w:t>
      </w:r>
    </w:p>
    <w:p w14:paraId="2CF00E31" w14:textId="77777777" w:rsidR="006674C6" w:rsidRPr="00482980" w:rsidRDefault="00000000">
      <w:pPr>
        <w:rPr>
          <w:rFonts w:ascii="微软雅黑" w:eastAsia="微软雅黑" w:hAnsi="微软雅黑"/>
        </w:rPr>
      </w:pPr>
      <w:r w:rsidRPr="00482980">
        <w:rPr>
          <w:rFonts w:ascii="微软雅黑" w:eastAsia="微软雅黑" w:hAnsi="微软雅黑"/>
        </w:rPr>
        <w:t>A. 四项基本原则</w:t>
      </w:r>
    </w:p>
    <w:p w14:paraId="105D29E6" w14:textId="77777777" w:rsidR="006674C6" w:rsidRPr="00482980" w:rsidRDefault="00000000">
      <w:pPr>
        <w:rPr>
          <w:rFonts w:ascii="微软雅黑" w:eastAsia="微软雅黑" w:hAnsi="微软雅黑"/>
        </w:rPr>
      </w:pPr>
      <w:r w:rsidRPr="00482980">
        <w:rPr>
          <w:rFonts w:ascii="微软雅黑" w:eastAsia="微软雅黑" w:hAnsi="微软雅黑"/>
        </w:rPr>
        <w:t>B. 解放思想，实事求是</w:t>
      </w:r>
    </w:p>
    <w:p w14:paraId="611D0397" w14:textId="77777777" w:rsidR="006674C6" w:rsidRPr="00482980" w:rsidRDefault="00000000">
      <w:pPr>
        <w:rPr>
          <w:rFonts w:ascii="微软雅黑" w:eastAsia="微软雅黑" w:hAnsi="微软雅黑"/>
        </w:rPr>
      </w:pPr>
      <w:r w:rsidRPr="00482980">
        <w:rPr>
          <w:rFonts w:ascii="微软雅黑" w:eastAsia="微软雅黑" w:hAnsi="微软雅黑"/>
        </w:rPr>
        <w:t>C. 以经济建设为中心</w:t>
      </w:r>
    </w:p>
    <w:p w14:paraId="311FAA0C" w14:textId="77777777" w:rsidR="006674C6" w:rsidRPr="00482980" w:rsidRDefault="00000000">
      <w:pPr>
        <w:rPr>
          <w:rFonts w:ascii="微软雅黑" w:eastAsia="微软雅黑" w:hAnsi="微软雅黑"/>
        </w:rPr>
      </w:pPr>
      <w:r w:rsidRPr="00482980">
        <w:rPr>
          <w:rFonts w:ascii="微软雅黑" w:eastAsia="微软雅黑" w:hAnsi="微软雅黑"/>
        </w:rPr>
        <w:t>D. 改革开放</w:t>
      </w:r>
    </w:p>
    <w:p w14:paraId="26CB614F"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6360CA1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132：从1987年党的十三大到1992年邓小平南方谈话和党的十四大，邓小平理论（）。（难；单选题）</w:t>
      </w:r>
    </w:p>
    <w:p w14:paraId="1335F5FB" w14:textId="77777777" w:rsidR="006674C6" w:rsidRPr="00482980" w:rsidRDefault="00000000">
      <w:pPr>
        <w:rPr>
          <w:rFonts w:ascii="微软雅黑" w:eastAsia="微软雅黑" w:hAnsi="微软雅黑"/>
        </w:rPr>
      </w:pPr>
      <w:r w:rsidRPr="00482980">
        <w:rPr>
          <w:rFonts w:ascii="微软雅黑" w:eastAsia="微软雅黑" w:hAnsi="微软雅黑"/>
        </w:rPr>
        <w:t>A. 处于萌芽时期</w:t>
      </w:r>
    </w:p>
    <w:p w14:paraId="182A49F2" w14:textId="77777777" w:rsidR="006674C6" w:rsidRPr="00482980" w:rsidRDefault="00000000">
      <w:pPr>
        <w:rPr>
          <w:rFonts w:ascii="微软雅黑" w:eastAsia="微软雅黑" w:hAnsi="微软雅黑"/>
        </w:rPr>
      </w:pPr>
      <w:r w:rsidRPr="00482980">
        <w:rPr>
          <w:rFonts w:ascii="微软雅黑" w:eastAsia="微软雅黑" w:hAnsi="微软雅黑"/>
        </w:rPr>
        <w:t>B. 初步形成</w:t>
      </w:r>
    </w:p>
    <w:p w14:paraId="29637F63" w14:textId="77777777" w:rsidR="006674C6" w:rsidRPr="00482980" w:rsidRDefault="00000000">
      <w:pPr>
        <w:rPr>
          <w:rFonts w:ascii="微软雅黑" w:eastAsia="微软雅黑" w:hAnsi="微软雅黑"/>
        </w:rPr>
      </w:pPr>
      <w:r w:rsidRPr="00482980">
        <w:rPr>
          <w:rFonts w:ascii="微软雅黑" w:eastAsia="微软雅黑" w:hAnsi="微软雅黑"/>
        </w:rPr>
        <w:t>C. 逐步展开并形成轮廓</w:t>
      </w:r>
    </w:p>
    <w:p w14:paraId="691AD4D3" w14:textId="77777777" w:rsidR="006674C6" w:rsidRPr="00482980" w:rsidRDefault="00000000">
      <w:pPr>
        <w:rPr>
          <w:rFonts w:ascii="微软雅黑" w:eastAsia="微软雅黑" w:hAnsi="微软雅黑"/>
        </w:rPr>
      </w:pPr>
      <w:r w:rsidRPr="00482980">
        <w:rPr>
          <w:rFonts w:ascii="微软雅黑" w:eastAsia="微软雅黑" w:hAnsi="微软雅黑"/>
        </w:rPr>
        <w:t>D. 走向成熟并形成理论体系</w:t>
      </w:r>
    </w:p>
    <w:p w14:paraId="45639704"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18A551A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133：邓小平理论的精髓是（）。（难；单选题）</w:t>
      </w:r>
    </w:p>
    <w:p w14:paraId="193ABF1A" w14:textId="77777777" w:rsidR="006674C6" w:rsidRPr="00482980" w:rsidRDefault="00000000">
      <w:pPr>
        <w:rPr>
          <w:rFonts w:ascii="微软雅黑" w:eastAsia="微软雅黑" w:hAnsi="微软雅黑"/>
        </w:rPr>
      </w:pPr>
      <w:r w:rsidRPr="00482980">
        <w:rPr>
          <w:rFonts w:ascii="微软雅黑" w:eastAsia="微软雅黑" w:hAnsi="微软雅黑"/>
        </w:rPr>
        <w:t>A. 改革开放</w:t>
      </w:r>
    </w:p>
    <w:p w14:paraId="7DC201D6" w14:textId="77777777" w:rsidR="006674C6" w:rsidRPr="00482980" w:rsidRDefault="00000000">
      <w:pPr>
        <w:rPr>
          <w:rFonts w:ascii="微软雅黑" w:eastAsia="微软雅黑" w:hAnsi="微软雅黑"/>
        </w:rPr>
      </w:pPr>
      <w:r w:rsidRPr="00482980">
        <w:rPr>
          <w:rFonts w:ascii="微软雅黑" w:eastAsia="微软雅黑" w:hAnsi="微软雅黑"/>
        </w:rPr>
        <w:t>B. 解放思想，实事求是</w:t>
      </w:r>
    </w:p>
    <w:p w14:paraId="16CD7431" w14:textId="77777777" w:rsidR="006674C6" w:rsidRPr="00482980" w:rsidRDefault="00000000">
      <w:pPr>
        <w:rPr>
          <w:rFonts w:ascii="微软雅黑" w:eastAsia="微软雅黑" w:hAnsi="微软雅黑"/>
        </w:rPr>
      </w:pPr>
      <w:r w:rsidRPr="00482980">
        <w:rPr>
          <w:rFonts w:ascii="微软雅黑" w:eastAsia="微软雅黑" w:hAnsi="微软雅黑"/>
        </w:rPr>
        <w:t>C. 社会主义市场经济</w:t>
      </w:r>
    </w:p>
    <w:p w14:paraId="62EF429B" w14:textId="77777777" w:rsidR="006674C6" w:rsidRPr="00482980" w:rsidRDefault="00000000">
      <w:pPr>
        <w:rPr>
          <w:rFonts w:ascii="微软雅黑" w:eastAsia="微软雅黑" w:hAnsi="微软雅黑"/>
        </w:rPr>
      </w:pPr>
      <w:r w:rsidRPr="00482980">
        <w:rPr>
          <w:rFonts w:ascii="微软雅黑" w:eastAsia="微软雅黑" w:hAnsi="微软雅黑"/>
        </w:rPr>
        <w:t>D. 抓住时机，发展自己</w:t>
      </w:r>
    </w:p>
    <w:p w14:paraId="0FDB271A"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6577CE6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134：邓小平提出的“三个有利于”标准具有内在联系性，其中最基本的是（）。（难；单选题）</w:t>
      </w:r>
    </w:p>
    <w:p w14:paraId="4036744D" w14:textId="77777777" w:rsidR="006674C6" w:rsidRPr="00482980" w:rsidRDefault="00000000">
      <w:pPr>
        <w:rPr>
          <w:rFonts w:ascii="微软雅黑" w:eastAsia="微软雅黑" w:hAnsi="微软雅黑"/>
        </w:rPr>
      </w:pPr>
      <w:r w:rsidRPr="00482980">
        <w:rPr>
          <w:rFonts w:ascii="微软雅黑" w:eastAsia="微软雅黑" w:hAnsi="微软雅黑"/>
        </w:rPr>
        <w:t>A. 生产力标准</w:t>
      </w:r>
    </w:p>
    <w:p w14:paraId="041885DE" w14:textId="77777777" w:rsidR="006674C6" w:rsidRPr="00482980" w:rsidRDefault="00000000">
      <w:pPr>
        <w:rPr>
          <w:rFonts w:ascii="微软雅黑" w:eastAsia="微软雅黑" w:hAnsi="微软雅黑"/>
        </w:rPr>
      </w:pPr>
      <w:r w:rsidRPr="00482980">
        <w:rPr>
          <w:rFonts w:ascii="微软雅黑" w:eastAsia="微软雅黑" w:hAnsi="微软雅黑"/>
        </w:rPr>
        <w:t>B. 人民生活水平标准</w:t>
      </w:r>
    </w:p>
    <w:p w14:paraId="3BD44B99" w14:textId="77777777" w:rsidR="006674C6" w:rsidRPr="00482980" w:rsidRDefault="00000000">
      <w:pPr>
        <w:rPr>
          <w:rFonts w:ascii="微软雅黑" w:eastAsia="微软雅黑" w:hAnsi="微软雅黑"/>
        </w:rPr>
      </w:pPr>
      <w:r w:rsidRPr="00482980">
        <w:rPr>
          <w:rFonts w:ascii="微软雅黑" w:eastAsia="微软雅黑" w:hAnsi="微软雅黑"/>
        </w:rPr>
        <w:t>C. 综合国力标准</w:t>
      </w:r>
    </w:p>
    <w:p w14:paraId="5A64FE07" w14:textId="77777777" w:rsidR="006674C6" w:rsidRPr="00482980" w:rsidRDefault="00000000">
      <w:pPr>
        <w:rPr>
          <w:rFonts w:ascii="微软雅黑" w:eastAsia="微软雅黑" w:hAnsi="微软雅黑"/>
        </w:rPr>
      </w:pPr>
      <w:r w:rsidRPr="00482980">
        <w:rPr>
          <w:rFonts w:ascii="微软雅黑" w:eastAsia="微软雅黑" w:hAnsi="微软雅黑"/>
        </w:rPr>
        <w:t>D. 社会文化标准</w:t>
      </w:r>
    </w:p>
    <w:p w14:paraId="6F723D63"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0CA9FFE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135：坚持以经济建设为中心，从根本上说是由（）决定的。（中；单选题）</w:t>
      </w:r>
    </w:p>
    <w:p w14:paraId="70CBA512" w14:textId="77777777" w:rsidR="006674C6" w:rsidRPr="00482980" w:rsidRDefault="00000000">
      <w:pPr>
        <w:rPr>
          <w:rFonts w:ascii="微软雅黑" w:eastAsia="微软雅黑" w:hAnsi="微软雅黑"/>
        </w:rPr>
      </w:pPr>
      <w:r w:rsidRPr="00482980">
        <w:rPr>
          <w:rFonts w:ascii="微软雅黑" w:eastAsia="微软雅黑" w:hAnsi="微软雅黑"/>
        </w:rPr>
        <w:t>A. 当前的国际环境</w:t>
      </w:r>
    </w:p>
    <w:p w14:paraId="4F88A76A" w14:textId="77777777" w:rsidR="006674C6" w:rsidRPr="00482980" w:rsidRDefault="00000000">
      <w:pPr>
        <w:rPr>
          <w:rFonts w:ascii="微软雅黑" w:eastAsia="微软雅黑" w:hAnsi="微软雅黑"/>
        </w:rPr>
      </w:pPr>
      <w:r w:rsidRPr="00482980">
        <w:rPr>
          <w:rFonts w:ascii="微软雅黑" w:eastAsia="微软雅黑" w:hAnsi="微软雅黑"/>
        </w:rPr>
        <w:t>B. 社会主义初级阶段的主要矛盾</w:t>
      </w:r>
    </w:p>
    <w:p w14:paraId="488B5B5C" w14:textId="77777777" w:rsidR="006674C6" w:rsidRPr="00482980" w:rsidRDefault="00000000">
      <w:pPr>
        <w:rPr>
          <w:rFonts w:ascii="微软雅黑" w:eastAsia="微软雅黑" w:hAnsi="微软雅黑"/>
        </w:rPr>
      </w:pPr>
      <w:r w:rsidRPr="00482980">
        <w:rPr>
          <w:rFonts w:ascii="微软雅黑" w:eastAsia="微软雅黑" w:hAnsi="微软雅黑"/>
        </w:rPr>
        <w:t>C. 实现社会主义现代化的历史任务</w:t>
      </w:r>
    </w:p>
    <w:p w14:paraId="253CA7B3" w14:textId="77777777" w:rsidR="006674C6" w:rsidRPr="00482980" w:rsidRDefault="00000000">
      <w:pPr>
        <w:rPr>
          <w:rFonts w:ascii="微软雅黑" w:eastAsia="微软雅黑" w:hAnsi="微软雅黑"/>
        </w:rPr>
      </w:pPr>
      <w:r w:rsidRPr="00482980">
        <w:rPr>
          <w:rFonts w:ascii="微软雅黑" w:eastAsia="微软雅黑" w:hAnsi="微软雅黑"/>
        </w:rPr>
        <w:t>D. 实现社会主义建设发展战略的目标</w:t>
      </w:r>
    </w:p>
    <w:p w14:paraId="22FA3840"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744CA7E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136：在经济发展中起第一位变革作用的是（中；单选题）</w:t>
      </w:r>
    </w:p>
    <w:p w14:paraId="3BD1E252" w14:textId="77777777" w:rsidR="006674C6" w:rsidRPr="00482980" w:rsidRDefault="00000000">
      <w:pPr>
        <w:rPr>
          <w:rFonts w:ascii="微软雅黑" w:eastAsia="微软雅黑" w:hAnsi="微软雅黑"/>
        </w:rPr>
      </w:pPr>
      <w:r w:rsidRPr="00482980">
        <w:rPr>
          <w:rFonts w:ascii="微软雅黑" w:eastAsia="微软雅黑" w:hAnsi="微软雅黑"/>
        </w:rPr>
        <w:t>A. 科学技术</w:t>
      </w:r>
    </w:p>
    <w:p w14:paraId="7DE42D71" w14:textId="77777777" w:rsidR="006674C6" w:rsidRPr="00482980" w:rsidRDefault="00000000">
      <w:pPr>
        <w:rPr>
          <w:rFonts w:ascii="微软雅黑" w:eastAsia="微软雅黑" w:hAnsi="微软雅黑"/>
        </w:rPr>
      </w:pPr>
      <w:r w:rsidRPr="00482980">
        <w:rPr>
          <w:rFonts w:ascii="微软雅黑" w:eastAsia="微软雅黑" w:hAnsi="微软雅黑"/>
        </w:rPr>
        <w:t>B. 资源</w:t>
      </w:r>
    </w:p>
    <w:p w14:paraId="35B03718"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人才</w:t>
      </w:r>
    </w:p>
    <w:p w14:paraId="443E750D" w14:textId="77777777" w:rsidR="006674C6" w:rsidRPr="00482980" w:rsidRDefault="00000000">
      <w:pPr>
        <w:rPr>
          <w:rFonts w:ascii="微软雅黑" w:eastAsia="微软雅黑" w:hAnsi="微软雅黑"/>
        </w:rPr>
      </w:pPr>
      <w:r w:rsidRPr="00482980">
        <w:rPr>
          <w:rFonts w:ascii="微软雅黑" w:eastAsia="微软雅黑" w:hAnsi="微软雅黑"/>
        </w:rPr>
        <w:t>D. 劳动工具</w:t>
      </w:r>
    </w:p>
    <w:p w14:paraId="2B1D4BB1"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1DED823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137：首先明确提出“一个国家，两种制度”概念的是（易；单选题）</w:t>
      </w:r>
    </w:p>
    <w:p w14:paraId="3BA96BAC" w14:textId="77777777" w:rsidR="006674C6" w:rsidRPr="00482980" w:rsidRDefault="00000000">
      <w:pPr>
        <w:rPr>
          <w:rFonts w:ascii="微软雅黑" w:eastAsia="微软雅黑" w:hAnsi="微软雅黑"/>
        </w:rPr>
      </w:pPr>
      <w:r w:rsidRPr="00482980">
        <w:rPr>
          <w:rFonts w:ascii="微软雅黑" w:eastAsia="微软雅黑" w:hAnsi="微软雅黑"/>
        </w:rPr>
        <w:t>A. 毛泽东</w:t>
      </w:r>
    </w:p>
    <w:p w14:paraId="6D946A57" w14:textId="77777777" w:rsidR="006674C6" w:rsidRPr="00482980" w:rsidRDefault="00000000">
      <w:pPr>
        <w:rPr>
          <w:rFonts w:ascii="微软雅黑" w:eastAsia="微软雅黑" w:hAnsi="微软雅黑"/>
        </w:rPr>
      </w:pPr>
      <w:r w:rsidRPr="00482980">
        <w:rPr>
          <w:rFonts w:ascii="微软雅黑" w:eastAsia="微软雅黑" w:hAnsi="微软雅黑"/>
        </w:rPr>
        <w:t>B. 周恩来</w:t>
      </w:r>
    </w:p>
    <w:p w14:paraId="71C08908" w14:textId="77777777" w:rsidR="006674C6" w:rsidRPr="00482980" w:rsidRDefault="00000000">
      <w:pPr>
        <w:rPr>
          <w:rFonts w:ascii="微软雅黑" w:eastAsia="微软雅黑" w:hAnsi="微软雅黑"/>
        </w:rPr>
      </w:pPr>
      <w:r w:rsidRPr="00482980">
        <w:rPr>
          <w:rFonts w:ascii="微软雅黑" w:eastAsia="微软雅黑" w:hAnsi="微软雅黑"/>
        </w:rPr>
        <w:t>C. 邓小平</w:t>
      </w:r>
    </w:p>
    <w:p w14:paraId="0255FACF" w14:textId="77777777" w:rsidR="006674C6" w:rsidRPr="00482980" w:rsidRDefault="00000000">
      <w:pPr>
        <w:rPr>
          <w:rFonts w:ascii="微软雅黑" w:eastAsia="微软雅黑" w:hAnsi="微软雅黑"/>
        </w:rPr>
      </w:pPr>
      <w:r w:rsidRPr="00482980">
        <w:rPr>
          <w:rFonts w:ascii="微软雅黑" w:eastAsia="微软雅黑" w:hAnsi="微软雅黑"/>
        </w:rPr>
        <w:t>D. 江泽民</w:t>
      </w:r>
    </w:p>
    <w:p w14:paraId="37839744"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4E4ECAC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138：1977年8月，邓小平主持召开科学和教育工作座谈会。这次座谈会提出的要求包括（）（易；多选题）</w:t>
      </w:r>
    </w:p>
    <w:p w14:paraId="3FC6BC57" w14:textId="77777777" w:rsidR="006674C6" w:rsidRPr="00482980" w:rsidRDefault="00000000">
      <w:pPr>
        <w:rPr>
          <w:rFonts w:ascii="微软雅黑" w:eastAsia="微软雅黑" w:hAnsi="微软雅黑"/>
        </w:rPr>
      </w:pPr>
      <w:r w:rsidRPr="00482980">
        <w:rPr>
          <w:rFonts w:ascii="微软雅黑" w:eastAsia="微软雅黑" w:hAnsi="微软雅黑"/>
        </w:rPr>
        <w:t>A. 澄清对教育战线“两个估计”的是非</w:t>
      </w:r>
    </w:p>
    <w:p w14:paraId="46343357" w14:textId="77777777" w:rsidR="006674C6" w:rsidRPr="00482980" w:rsidRDefault="00000000">
      <w:pPr>
        <w:rPr>
          <w:rFonts w:ascii="微软雅黑" w:eastAsia="微软雅黑" w:hAnsi="微软雅黑"/>
        </w:rPr>
      </w:pPr>
      <w:r w:rsidRPr="00482980">
        <w:rPr>
          <w:rFonts w:ascii="微软雅黑" w:eastAsia="微软雅黑" w:hAnsi="微软雅黑"/>
        </w:rPr>
        <w:t>B. 重新树立全民族尊重知识的风尚</w:t>
      </w:r>
    </w:p>
    <w:p w14:paraId="5BA2735C" w14:textId="77777777" w:rsidR="006674C6" w:rsidRPr="00482980" w:rsidRDefault="00000000">
      <w:pPr>
        <w:rPr>
          <w:rFonts w:ascii="微软雅黑" w:eastAsia="微软雅黑" w:hAnsi="微软雅黑"/>
        </w:rPr>
      </w:pPr>
      <w:r w:rsidRPr="00482980">
        <w:rPr>
          <w:rFonts w:ascii="微软雅黑" w:eastAsia="微软雅黑" w:hAnsi="微软雅黑"/>
        </w:rPr>
        <w:t>C. 改善科技人员生活和工作待遇</w:t>
      </w:r>
    </w:p>
    <w:p w14:paraId="023079B3" w14:textId="77777777" w:rsidR="006674C6" w:rsidRPr="00482980" w:rsidRDefault="00000000">
      <w:pPr>
        <w:rPr>
          <w:rFonts w:ascii="微软雅黑" w:eastAsia="微软雅黑" w:hAnsi="微软雅黑"/>
        </w:rPr>
      </w:pPr>
      <w:r w:rsidRPr="00482980">
        <w:rPr>
          <w:rFonts w:ascii="微软雅黑" w:eastAsia="微软雅黑" w:hAnsi="微软雅黑"/>
        </w:rPr>
        <w:t>D. 建设社会主义“四个现代化”</w:t>
      </w:r>
    </w:p>
    <w:p w14:paraId="18B98360" w14:textId="77777777" w:rsidR="006674C6" w:rsidRPr="00482980" w:rsidRDefault="00000000">
      <w:pPr>
        <w:rPr>
          <w:rFonts w:ascii="微软雅黑" w:eastAsia="微软雅黑" w:hAnsi="微软雅黑"/>
        </w:rPr>
      </w:pPr>
      <w:r w:rsidRPr="00482980">
        <w:rPr>
          <w:rFonts w:ascii="微软雅黑" w:eastAsia="微软雅黑" w:hAnsi="微软雅黑"/>
        </w:rPr>
        <w:t>E. 改革高等学校现行招生制度，立即恢复文化考试</w:t>
      </w:r>
    </w:p>
    <w:p w14:paraId="1FF1A7F6" w14:textId="77777777" w:rsidR="006674C6" w:rsidRPr="00482980" w:rsidRDefault="00000000">
      <w:pPr>
        <w:rPr>
          <w:rFonts w:ascii="微软雅黑" w:eastAsia="微软雅黑" w:hAnsi="微软雅黑"/>
        </w:rPr>
      </w:pPr>
      <w:r w:rsidRPr="00482980">
        <w:rPr>
          <w:rFonts w:ascii="微软雅黑" w:eastAsia="微软雅黑" w:hAnsi="微软雅黑"/>
        </w:rPr>
        <w:t>正确答案：A.B.C.E.</w:t>
      </w:r>
    </w:p>
    <w:p w14:paraId="14C547AF"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139：1979年3月30日，邓小平代表中共中央在北京召开的理论工作务虚会上作了题为《坚持四项基本原则》的讲话。邓小平在讲话中提出必须坚持的“四项基本原则”，具体内容是（）（中；多选题）</w:t>
      </w:r>
    </w:p>
    <w:p w14:paraId="6F5BCAB4" w14:textId="77777777" w:rsidR="006674C6" w:rsidRPr="00482980" w:rsidRDefault="00000000">
      <w:pPr>
        <w:rPr>
          <w:rFonts w:ascii="微软雅黑" w:eastAsia="微软雅黑" w:hAnsi="微软雅黑"/>
        </w:rPr>
      </w:pPr>
      <w:r w:rsidRPr="00482980">
        <w:rPr>
          <w:rFonts w:ascii="微软雅黑" w:eastAsia="微软雅黑" w:hAnsi="微软雅黑"/>
        </w:rPr>
        <w:t>A. 必须坚持社会主义道路</w:t>
      </w:r>
    </w:p>
    <w:p w14:paraId="2F7C5C32" w14:textId="77777777" w:rsidR="006674C6" w:rsidRPr="00482980" w:rsidRDefault="00000000">
      <w:pPr>
        <w:rPr>
          <w:rFonts w:ascii="微软雅黑" w:eastAsia="微软雅黑" w:hAnsi="微软雅黑"/>
        </w:rPr>
      </w:pPr>
      <w:r w:rsidRPr="00482980">
        <w:rPr>
          <w:rFonts w:ascii="微软雅黑" w:eastAsia="微软雅黑" w:hAnsi="微软雅黑"/>
        </w:rPr>
        <w:t>B. 必须坚持一个中国原则</w:t>
      </w:r>
    </w:p>
    <w:p w14:paraId="50E9A6EE"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必须坚持无产阶级专政</w:t>
      </w:r>
    </w:p>
    <w:p w14:paraId="2EB5DE37" w14:textId="77777777" w:rsidR="006674C6" w:rsidRPr="00482980" w:rsidRDefault="00000000">
      <w:pPr>
        <w:rPr>
          <w:rFonts w:ascii="微软雅黑" w:eastAsia="微软雅黑" w:hAnsi="微软雅黑"/>
        </w:rPr>
      </w:pPr>
      <w:r w:rsidRPr="00482980">
        <w:rPr>
          <w:rFonts w:ascii="微软雅黑" w:eastAsia="微软雅黑" w:hAnsi="微软雅黑"/>
        </w:rPr>
        <w:t>D. 必须坚持中国共产党的领导</w:t>
      </w:r>
    </w:p>
    <w:p w14:paraId="121AB116" w14:textId="77777777" w:rsidR="006674C6" w:rsidRPr="00482980" w:rsidRDefault="00000000">
      <w:pPr>
        <w:rPr>
          <w:rFonts w:ascii="微软雅黑" w:eastAsia="微软雅黑" w:hAnsi="微软雅黑"/>
        </w:rPr>
      </w:pPr>
      <w:r w:rsidRPr="00482980">
        <w:rPr>
          <w:rFonts w:ascii="微软雅黑" w:eastAsia="微软雅黑" w:hAnsi="微软雅黑"/>
        </w:rPr>
        <w:t>E. 必须坚持马列主义、毛泽东思想</w:t>
      </w:r>
    </w:p>
    <w:p w14:paraId="250848F3" w14:textId="77777777" w:rsidR="006674C6" w:rsidRPr="00482980" w:rsidRDefault="00000000">
      <w:pPr>
        <w:rPr>
          <w:rFonts w:ascii="微软雅黑" w:eastAsia="微软雅黑" w:hAnsi="微软雅黑"/>
        </w:rPr>
      </w:pPr>
      <w:r w:rsidRPr="00482980">
        <w:rPr>
          <w:rFonts w:ascii="微软雅黑" w:eastAsia="微软雅黑" w:hAnsi="微软雅黑"/>
        </w:rPr>
        <w:t>正确答案：A.C.D.E.</w:t>
      </w:r>
    </w:p>
    <w:p w14:paraId="49E34F5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140：邓小平指出：“我们坚信马克思主义，但是马克思主义必须与中国实际相结合。只有结合中国实际的马克思主义，才是我们所需要的真正的马克思主义。”这说明（）（易；多选题）</w:t>
      </w:r>
    </w:p>
    <w:p w14:paraId="3067BE3C" w14:textId="77777777" w:rsidR="006674C6" w:rsidRPr="00482980" w:rsidRDefault="00000000">
      <w:pPr>
        <w:rPr>
          <w:rFonts w:ascii="微软雅黑" w:eastAsia="微软雅黑" w:hAnsi="微软雅黑"/>
        </w:rPr>
      </w:pPr>
      <w:r w:rsidRPr="00482980">
        <w:rPr>
          <w:rFonts w:ascii="微软雅黑" w:eastAsia="微软雅黑" w:hAnsi="微软雅黑"/>
        </w:rPr>
        <w:t>A. 马克思主义具有与时俱进的理论品质</w:t>
      </w:r>
    </w:p>
    <w:p w14:paraId="16F9C06B" w14:textId="77777777" w:rsidR="006674C6" w:rsidRPr="00482980" w:rsidRDefault="00000000">
      <w:pPr>
        <w:rPr>
          <w:rFonts w:ascii="微软雅黑" w:eastAsia="微软雅黑" w:hAnsi="微软雅黑"/>
        </w:rPr>
      </w:pPr>
      <w:r w:rsidRPr="00482980">
        <w:rPr>
          <w:rFonts w:ascii="微软雅黑" w:eastAsia="微软雅黑" w:hAnsi="微软雅黑"/>
        </w:rPr>
        <w:t>B. 离开中国的具体国情谈马克思主义没有意义</w:t>
      </w:r>
    </w:p>
    <w:p w14:paraId="06577A54" w14:textId="77777777" w:rsidR="006674C6" w:rsidRPr="00482980" w:rsidRDefault="00000000">
      <w:pPr>
        <w:rPr>
          <w:rFonts w:ascii="微软雅黑" w:eastAsia="微软雅黑" w:hAnsi="微软雅黑"/>
        </w:rPr>
      </w:pPr>
      <w:r w:rsidRPr="00482980">
        <w:rPr>
          <w:rFonts w:ascii="微软雅黑" w:eastAsia="微软雅黑" w:hAnsi="微软雅黑"/>
        </w:rPr>
        <w:t>C. 邓小平理论与马克思主义的理论观点是一致的</w:t>
      </w:r>
    </w:p>
    <w:p w14:paraId="64FC977E" w14:textId="77777777" w:rsidR="006674C6" w:rsidRPr="00482980" w:rsidRDefault="00000000">
      <w:pPr>
        <w:rPr>
          <w:rFonts w:ascii="微软雅黑" w:eastAsia="微软雅黑" w:hAnsi="微软雅黑"/>
        </w:rPr>
      </w:pPr>
      <w:r w:rsidRPr="00482980">
        <w:rPr>
          <w:rFonts w:ascii="微软雅黑" w:eastAsia="微软雅黑" w:hAnsi="微软雅黑"/>
        </w:rPr>
        <w:t>D. 强烈的现实性是邓小平理论的本质特征</w:t>
      </w:r>
    </w:p>
    <w:p w14:paraId="494CB8B4" w14:textId="77777777" w:rsidR="006674C6" w:rsidRPr="00482980" w:rsidRDefault="00000000">
      <w:pPr>
        <w:rPr>
          <w:rFonts w:ascii="微软雅黑" w:eastAsia="微软雅黑" w:hAnsi="微软雅黑"/>
        </w:rPr>
      </w:pPr>
      <w:r w:rsidRPr="00482980">
        <w:rPr>
          <w:rFonts w:ascii="微软雅黑" w:eastAsia="微软雅黑" w:hAnsi="微软雅黑"/>
        </w:rPr>
        <w:t>正确答案：A.B.D.</w:t>
      </w:r>
    </w:p>
    <w:p w14:paraId="1F56BBD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141：1978年中共十一届三中全会实现的三大历史转变是（）（中；多选题）</w:t>
      </w:r>
    </w:p>
    <w:p w14:paraId="5D71EB65" w14:textId="77777777" w:rsidR="006674C6" w:rsidRPr="00482980" w:rsidRDefault="00000000">
      <w:pPr>
        <w:rPr>
          <w:rFonts w:ascii="微软雅黑" w:eastAsia="微软雅黑" w:hAnsi="微软雅黑"/>
        </w:rPr>
      </w:pPr>
      <w:r w:rsidRPr="00482980">
        <w:rPr>
          <w:rFonts w:ascii="微软雅黑" w:eastAsia="微软雅黑" w:hAnsi="微软雅黑"/>
        </w:rPr>
        <w:t>A. 从以“阶级斗争为纲”转到以经济建设为中心</w:t>
      </w:r>
    </w:p>
    <w:p w14:paraId="766060EC" w14:textId="77777777" w:rsidR="006674C6" w:rsidRPr="00482980" w:rsidRDefault="00000000">
      <w:pPr>
        <w:rPr>
          <w:rFonts w:ascii="微软雅黑" w:eastAsia="微软雅黑" w:hAnsi="微软雅黑"/>
        </w:rPr>
      </w:pPr>
      <w:r w:rsidRPr="00482980">
        <w:rPr>
          <w:rFonts w:ascii="微软雅黑" w:eastAsia="微软雅黑" w:hAnsi="微软雅黑"/>
        </w:rPr>
        <w:t>B. 从封闭半封闭转向对外开放</w:t>
      </w:r>
    </w:p>
    <w:p w14:paraId="6A7338C4" w14:textId="77777777" w:rsidR="006674C6" w:rsidRPr="00482980" w:rsidRDefault="00000000">
      <w:pPr>
        <w:rPr>
          <w:rFonts w:ascii="微软雅黑" w:eastAsia="微软雅黑" w:hAnsi="微软雅黑"/>
        </w:rPr>
      </w:pPr>
      <w:r w:rsidRPr="00482980">
        <w:rPr>
          <w:rFonts w:ascii="微软雅黑" w:eastAsia="微软雅黑" w:hAnsi="微软雅黑"/>
        </w:rPr>
        <w:t>C. 从“两个凡是”转到实事求是、一切从实际出发</w:t>
      </w:r>
    </w:p>
    <w:p w14:paraId="61559AEE" w14:textId="77777777" w:rsidR="006674C6" w:rsidRPr="00482980" w:rsidRDefault="00000000">
      <w:pPr>
        <w:rPr>
          <w:rFonts w:ascii="微软雅黑" w:eastAsia="微软雅黑" w:hAnsi="微软雅黑"/>
        </w:rPr>
      </w:pPr>
      <w:r w:rsidRPr="00482980">
        <w:rPr>
          <w:rFonts w:ascii="微软雅黑" w:eastAsia="微软雅黑" w:hAnsi="微软雅黑"/>
        </w:rPr>
        <w:t>D. 从僵化半僵化到全面改革</w:t>
      </w:r>
    </w:p>
    <w:p w14:paraId="2C259399" w14:textId="77777777" w:rsidR="006674C6" w:rsidRPr="00482980" w:rsidRDefault="00000000">
      <w:pPr>
        <w:rPr>
          <w:rFonts w:ascii="微软雅黑" w:eastAsia="微软雅黑" w:hAnsi="微软雅黑"/>
        </w:rPr>
      </w:pPr>
      <w:r w:rsidRPr="00482980">
        <w:rPr>
          <w:rFonts w:ascii="微软雅黑" w:eastAsia="微软雅黑" w:hAnsi="微软雅黑"/>
        </w:rPr>
        <w:t>正确答案：A.B.D.</w:t>
      </w:r>
    </w:p>
    <w:p w14:paraId="389C271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142：邓小平理论是与马克思列宁主义、毛泽东思想一脉相承的、统一的科学体系，因此，邓小平理论是一个（）（中；多选题）</w:t>
      </w:r>
    </w:p>
    <w:p w14:paraId="59940394" w14:textId="77777777" w:rsidR="006674C6" w:rsidRPr="00482980" w:rsidRDefault="00000000">
      <w:pPr>
        <w:rPr>
          <w:rFonts w:ascii="微软雅黑" w:eastAsia="微软雅黑" w:hAnsi="微软雅黑"/>
        </w:rPr>
      </w:pPr>
      <w:r w:rsidRPr="00482980">
        <w:rPr>
          <w:rFonts w:ascii="微软雅黑" w:eastAsia="微软雅黑" w:hAnsi="微软雅黑"/>
        </w:rPr>
        <w:t>A. 绝对完整的科学体系</w:t>
      </w:r>
    </w:p>
    <w:p w14:paraId="1E5A3263" w14:textId="77777777" w:rsidR="006674C6" w:rsidRPr="00482980" w:rsidRDefault="00000000">
      <w:pPr>
        <w:rPr>
          <w:rFonts w:ascii="微软雅黑" w:eastAsia="微软雅黑" w:hAnsi="微软雅黑"/>
        </w:rPr>
      </w:pPr>
      <w:r w:rsidRPr="00482980">
        <w:rPr>
          <w:rFonts w:ascii="微软雅黑" w:eastAsia="微软雅黑" w:hAnsi="微软雅黑"/>
        </w:rPr>
        <w:t>B. 开放的理论体系</w:t>
      </w:r>
    </w:p>
    <w:p w14:paraId="054BCFD8"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 需要不断丰富和发展的理论体系</w:t>
      </w:r>
    </w:p>
    <w:p w14:paraId="487136B5" w14:textId="77777777" w:rsidR="006674C6" w:rsidRPr="00482980" w:rsidRDefault="00000000">
      <w:pPr>
        <w:rPr>
          <w:rFonts w:ascii="微软雅黑" w:eastAsia="微软雅黑" w:hAnsi="微软雅黑"/>
        </w:rPr>
      </w:pPr>
      <w:r w:rsidRPr="00482980">
        <w:rPr>
          <w:rFonts w:ascii="微软雅黑" w:eastAsia="微软雅黑" w:hAnsi="微软雅黑"/>
        </w:rPr>
        <w:t>D. 指导社会主义国家革命和建设的理论体系</w:t>
      </w:r>
    </w:p>
    <w:p w14:paraId="3A4CA229" w14:textId="77777777" w:rsidR="006674C6" w:rsidRPr="00482980" w:rsidRDefault="00000000">
      <w:pPr>
        <w:rPr>
          <w:rFonts w:ascii="微软雅黑" w:eastAsia="微软雅黑" w:hAnsi="微软雅黑"/>
        </w:rPr>
      </w:pPr>
      <w:r w:rsidRPr="00482980">
        <w:rPr>
          <w:rFonts w:ascii="微软雅黑" w:eastAsia="微软雅黑" w:hAnsi="微软雅黑"/>
        </w:rPr>
        <w:t>正确答案：B.C.</w:t>
      </w:r>
    </w:p>
    <w:p w14:paraId="28F5C1A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143：“三个代表”重要思想的核心观点是：我们党必须始终代表______？（易；多选题）</w:t>
      </w:r>
    </w:p>
    <w:p w14:paraId="77131DCC" w14:textId="77777777" w:rsidR="006674C6" w:rsidRPr="00482980" w:rsidRDefault="00000000">
      <w:pPr>
        <w:rPr>
          <w:rFonts w:ascii="微软雅黑" w:eastAsia="微软雅黑" w:hAnsi="微软雅黑"/>
        </w:rPr>
      </w:pPr>
      <w:r w:rsidRPr="00482980">
        <w:rPr>
          <w:rFonts w:ascii="微软雅黑" w:eastAsia="微软雅黑" w:hAnsi="微软雅黑"/>
        </w:rPr>
        <w:t>A. 中国先进生产力的发展要求</w:t>
      </w:r>
    </w:p>
    <w:p w14:paraId="336B1E29" w14:textId="77777777" w:rsidR="006674C6" w:rsidRPr="00482980" w:rsidRDefault="00000000">
      <w:pPr>
        <w:rPr>
          <w:rFonts w:ascii="微软雅黑" w:eastAsia="微软雅黑" w:hAnsi="微软雅黑"/>
        </w:rPr>
      </w:pPr>
      <w:r w:rsidRPr="00482980">
        <w:rPr>
          <w:rFonts w:ascii="微软雅黑" w:eastAsia="微软雅黑" w:hAnsi="微软雅黑"/>
        </w:rPr>
        <w:t>B. 中国先进文化的前进方向</w:t>
      </w:r>
    </w:p>
    <w:p w14:paraId="2F70D8E5" w14:textId="77777777" w:rsidR="006674C6" w:rsidRPr="00482980" w:rsidRDefault="00000000">
      <w:pPr>
        <w:rPr>
          <w:rFonts w:ascii="微软雅黑" w:eastAsia="微软雅黑" w:hAnsi="微软雅黑"/>
        </w:rPr>
      </w:pPr>
      <w:r w:rsidRPr="00482980">
        <w:rPr>
          <w:rFonts w:ascii="微软雅黑" w:eastAsia="微软雅黑" w:hAnsi="微软雅黑"/>
        </w:rPr>
        <w:t>C. 中国最广大人民的根本利益</w:t>
      </w:r>
    </w:p>
    <w:p w14:paraId="173DA668" w14:textId="77777777" w:rsidR="006674C6" w:rsidRPr="00482980" w:rsidRDefault="00000000">
      <w:pPr>
        <w:rPr>
          <w:rFonts w:ascii="微软雅黑" w:eastAsia="微软雅黑" w:hAnsi="微软雅黑"/>
        </w:rPr>
      </w:pPr>
      <w:r w:rsidRPr="00482980">
        <w:rPr>
          <w:rFonts w:ascii="微软雅黑" w:eastAsia="微软雅黑" w:hAnsi="微软雅黑"/>
        </w:rPr>
        <w:t>D. 社会全面进步的根本力量</w:t>
      </w:r>
    </w:p>
    <w:p w14:paraId="332595C2" w14:textId="77777777" w:rsidR="006674C6" w:rsidRPr="00482980" w:rsidRDefault="00000000">
      <w:pPr>
        <w:rPr>
          <w:rFonts w:ascii="微软雅黑" w:eastAsia="微软雅黑" w:hAnsi="微软雅黑"/>
        </w:rPr>
      </w:pPr>
      <w:r w:rsidRPr="00482980">
        <w:rPr>
          <w:rFonts w:ascii="微软雅黑" w:eastAsia="微软雅黑" w:hAnsi="微软雅黑"/>
        </w:rPr>
        <w:t>E. 全心全意为人民服务</w:t>
      </w:r>
    </w:p>
    <w:p w14:paraId="43EF133C" w14:textId="77777777" w:rsidR="006674C6" w:rsidRPr="00482980" w:rsidRDefault="00000000">
      <w:pPr>
        <w:rPr>
          <w:rFonts w:ascii="微软雅黑" w:eastAsia="微软雅黑" w:hAnsi="微软雅黑"/>
        </w:rPr>
      </w:pPr>
      <w:r w:rsidRPr="00482980">
        <w:rPr>
          <w:rFonts w:ascii="微软雅黑" w:eastAsia="微软雅黑" w:hAnsi="微软雅黑"/>
        </w:rPr>
        <w:t>正确答案：A.B.C.</w:t>
      </w:r>
    </w:p>
    <w:p w14:paraId="45C1C3E1"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144：江泽民强调，（）是发展生产力的决定因素（难；多选题）</w:t>
      </w:r>
    </w:p>
    <w:p w14:paraId="35847BD6" w14:textId="77777777" w:rsidR="006674C6" w:rsidRPr="00482980" w:rsidRDefault="00000000">
      <w:pPr>
        <w:rPr>
          <w:rFonts w:ascii="微软雅黑" w:eastAsia="微软雅黑" w:hAnsi="微软雅黑"/>
        </w:rPr>
      </w:pPr>
      <w:r w:rsidRPr="00482980">
        <w:rPr>
          <w:rFonts w:ascii="微软雅黑" w:eastAsia="微软雅黑" w:hAnsi="微软雅黑"/>
        </w:rPr>
        <w:t>A. 科技进步</w:t>
      </w:r>
    </w:p>
    <w:p w14:paraId="368F8634" w14:textId="77777777" w:rsidR="006674C6" w:rsidRPr="00482980" w:rsidRDefault="00000000">
      <w:pPr>
        <w:rPr>
          <w:rFonts w:ascii="微软雅黑" w:eastAsia="微软雅黑" w:hAnsi="微软雅黑"/>
        </w:rPr>
      </w:pPr>
      <w:r w:rsidRPr="00482980">
        <w:rPr>
          <w:rFonts w:ascii="微软雅黑" w:eastAsia="微软雅黑" w:hAnsi="微软雅黑"/>
        </w:rPr>
        <w:t>B. 人才</w:t>
      </w:r>
    </w:p>
    <w:p w14:paraId="3B1C3AFA" w14:textId="77777777" w:rsidR="006674C6" w:rsidRPr="00482980" w:rsidRDefault="00000000">
      <w:pPr>
        <w:rPr>
          <w:rFonts w:ascii="微软雅黑" w:eastAsia="微软雅黑" w:hAnsi="微软雅黑"/>
        </w:rPr>
      </w:pPr>
      <w:r w:rsidRPr="00482980">
        <w:rPr>
          <w:rFonts w:ascii="微软雅黑" w:eastAsia="微软雅黑" w:hAnsi="微软雅黑"/>
        </w:rPr>
        <w:t>C. 创新</w:t>
      </w:r>
    </w:p>
    <w:p w14:paraId="450F6A9A" w14:textId="77777777" w:rsidR="006674C6" w:rsidRPr="00482980" w:rsidRDefault="00000000">
      <w:pPr>
        <w:rPr>
          <w:rFonts w:ascii="微软雅黑" w:eastAsia="微软雅黑" w:hAnsi="微软雅黑"/>
        </w:rPr>
      </w:pPr>
      <w:r w:rsidRPr="00482980">
        <w:rPr>
          <w:rFonts w:ascii="微软雅黑" w:eastAsia="微软雅黑" w:hAnsi="微软雅黑"/>
        </w:rPr>
        <w:t>D. 教育</w:t>
      </w:r>
    </w:p>
    <w:p w14:paraId="7B79715B" w14:textId="77777777" w:rsidR="006674C6" w:rsidRPr="00482980" w:rsidRDefault="00000000">
      <w:pPr>
        <w:rPr>
          <w:rFonts w:ascii="微软雅黑" w:eastAsia="微软雅黑" w:hAnsi="微软雅黑"/>
        </w:rPr>
      </w:pPr>
      <w:r w:rsidRPr="00482980">
        <w:rPr>
          <w:rFonts w:ascii="微软雅黑" w:eastAsia="微软雅黑" w:hAnsi="微软雅黑"/>
        </w:rPr>
        <w:t>E. 文化</w:t>
      </w:r>
    </w:p>
    <w:p w14:paraId="7CFEA0F9" w14:textId="77777777" w:rsidR="006674C6" w:rsidRPr="00482980" w:rsidRDefault="00000000">
      <w:pPr>
        <w:rPr>
          <w:rFonts w:ascii="微软雅黑" w:eastAsia="微软雅黑" w:hAnsi="微软雅黑"/>
        </w:rPr>
      </w:pPr>
      <w:r w:rsidRPr="00482980">
        <w:rPr>
          <w:rFonts w:ascii="微软雅黑" w:eastAsia="微软雅黑" w:hAnsi="微软雅黑"/>
        </w:rPr>
        <w:t>正确答案：A.C.</w:t>
      </w:r>
    </w:p>
    <w:p w14:paraId="4F72667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145：（）始终是推动我国先进生产力发展和社会全面进步的根本力量（难；多选题）</w:t>
      </w:r>
    </w:p>
    <w:p w14:paraId="72D1E6BA" w14:textId="77777777" w:rsidR="006674C6" w:rsidRPr="00482980" w:rsidRDefault="00000000">
      <w:pPr>
        <w:rPr>
          <w:rFonts w:ascii="微软雅黑" w:eastAsia="微软雅黑" w:hAnsi="微软雅黑"/>
        </w:rPr>
      </w:pPr>
      <w:r w:rsidRPr="00482980">
        <w:rPr>
          <w:rFonts w:ascii="微软雅黑" w:eastAsia="微软雅黑" w:hAnsi="微软雅黑"/>
        </w:rPr>
        <w:t>A. 中国共产党</w:t>
      </w:r>
    </w:p>
    <w:p w14:paraId="798D654D" w14:textId="77777777" w:rsidR="006674C6" w:rsidRPr="00482980" w:rsidRDefault="00000000">
      <w:pPr>
        <w:rPr>
          <w:rFonts w:ascii="微软雅黑" w:eastAsia="微软雅黑" w:hAnsi="微软雅黑"/>
        </w:rPr>
      </w:pPr>
      <w:r w:rsidRPr="00482980">
        <w:rPr>
          <w:rFonts w:ascii="微软雅黑" w:eastAsia="微软雅黑" w:hAnsi="微软雅黑"/>
        </w:rPr>
        <w:t>B. 广大工人</w:t>
      </w:r>
    </w:p>
    <w:p w14:paraId="4074455E" w14:textId="77777777" w:rsidR="006674C6" w:rsidRPr="00482980" w:rsidRDefault="00000000">
      <w:pPr>
        <w:rPr>
          <w:rFonts w:ascii="微软雅黑" w:eastAsia="微软雅黑" w:hAnsi="微软雅黑"/>
        </w:rPr>
      </w:pPr>
      <w:r w:rsidRPr="00482980">
        <w:rPr>
          <w:rFonts w:ascii="微软雅黑" w:eastAsia="微软雅黑" w:hAnsi="微软雅黑"/>
        </w:rPr>
        <w:t>C. 农民</w:t>
      </w:r>
    </w:p>
    <w:p w14:paraId="4795ED82"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D. 知识分子</w:t>
      </w:r>
    </w:p>
    <w:p w14:paraId="5DC55D35" w14:textId="77777777" w:rsidR="006674C6" w:rsidRPr="00482980" w:rsidRDefault="00000000">
      <w:pPr>
        <w:rPr>
          <w:rFonts w:ascii="微软雅黑" w:eastAsia="微软雅黑" w:hAnsi="微软雅黑"/>
        </w:rPr>
      </w:pPr>
      <w:r w:rsidRPr="00482980">
        <w:rPr>
          <w:rFonts w:ascii="微软雅黑" w:eastAsia="微软雅黑" w:hAnsi="微软雅黑"/>
        </w:rPr>
        <w:t>E. 其他劳动群众</w:t>
      </w:r>
    </w:p>
    <w:p w14:paraId="779590F1" w14:textId="77777777" w:rsidR="006674C6" w:rsidRPr="00482980" w:rsidRDefault="00000000">
      <w:pPr>
        <w:rPr>
          <w:rFonts w:ascii="微软雅黑" w:eastAsia="微软雅黑" w:hAnsi="微软雅黑"/>
        </w:rPr>
      </w:pPr>
      <w:r w:rsidRPr="00482980">
        <w:rPr>
          <w:rFonts w:ascii="微软雅黑" w:eastAsia="微软雅黑" w:hAnsi="微软雅黑"/>
        </w:rPr>
        <w:t>正确答案：B.C.D.</w:t>
      </w:r>
    </w:p>
    <w:p w14:paraId="3FE673D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146：始终做到“三个代表”，是我们党的（）（易；多选题）</w:t>
      </w:r>
    </w:p>
    <w:p w14:paraId="06F62C50" w14:textId="77777777" w:rsidR="006674C6" w:rsidRPr="00482980" w:rsidRDefault="00000000">
      <w:pPr>
        <w:rPr>
          <w:rFonts w:ascii="微软雅黑" w:eastAsia="微软雅黑" w:hAnsi="微软雅黑"/>
        </w:rPr>
      </w:pPr>
      <w:r w:rsidRPr="00482980">
        <w:rPr>
          <w:rFonts w:ascii="微软雅黑" w:eastAsia="微软雅黑" w:hAnsi="微软雅黑"/>
        </w:rPr>
        <w:t>A. 立党之本</w:t>
      </w:r>
    </w:p>
    <w:p w14:paraId="2D0EB78E" w14:textId="77777777" w:rsidR="006674C6" w:rsidRPr="00482980" w:rsidRDefault="00000000">
      <w:pPr>
        <w:rPr>
          <w:rFonts w:ascii="微软雅黑" w:eastAsia="微软雅黑" w:hAnsi="微软雅黑"/>
        </w:rPr>
      </w:pPr>
      <w:r w:rsidRPr="00482980">
        <w:rPr>
          <w:rFonts w:ascii="微软雅黑" w:eastAsia="微软雅黑" w:hAnsi="微软雅黑"/>
        </w:rPr>
        <w:t>B. 时代要求</w:t>
      </w:r>
    </w:p>
    <w:p w14:paraId="28A488CC" w14:textId="77777777" w:rsidR="006674C6" w:rsidRPr="00482980" w:rsidRDefault="00000000">
      <w:pPr>
        <w:rPr>
          <w:rFonts w:ascii="微软雅黑" w:eastAsia="微软雅黑" w:hAnsi="微软雅黑"/>
        </w:rPr>
      </w:pPr>
      <w:r w:rsidRPr="00482980">
        <w:rPr>
          <w:rFonts w:ascii="微软雅黑" w:eastAsia="微软雅黑" w:hAnsi="微软雅黑"/>
        </w:rPr>
        <w:t>C. 执政之基</w:t>
      </w:r>
    </w:p>
    <w:p w14:paraId="4B20B527" w14:textId="77777777" w:rsidR="006674C6" w:rsidRPr="00482980" w:rsidRDefault="00000000">
      <w:pPr>
        <w:rPr>
          <w:rFonts w:ascii="微软雅黑" w:eastAsia="微软雅黑" w:hAnsi="微软雅黑"/>
        </w:rPr>
      </w:pPr>
      <w:r w:rsidRPr="00482980">
        <w:rPr>
          <w:rFonts w:ascii="微软雅黑" w:eastAsia="微软雅黑" w:hAnsi="微软雅黑"/>
        </w:rPr>
        <w:t>D. 力量之源</w:t>
      </w:r>
    </w:p>
    <w:p w14:paraId="40D2781A" w14:textId="77777777" w:rsidR="006674C6" w:rsidRPr="00482980" w:rsidRDefault="00000000">
      <w:pPr>
        <w:rPr>
          <w:rFonts w:ascii="微软雅黑" w:eastAsia="微软雅黑" w:hAnsi="微软雅黑"/>
        </w:rPr>
      </w:pPr>
      <w:r w:rsidRPr="00482980">
        <w:rPr>
          <w:rFonts w:ascii="微软雅黑" w:eastAsia="微软雅黑" w:hAnsi="微软雅黑"/>
        </w:rPr>
        <w:t>E. 历史经验</w:t>
      </w:r>
    </w:p>
    <w:p w14:paraId="65565C9A" w14:textId="77777777" w:rsidR="006674C6" w:rsidRPr="00482980" w:rsidRDefault="00000000">
      <w:pPr>
        <w:rPr>
          <w:rFonts w:ascii="微软雅黑" w:eastAsia="微软雅黑" w:hAnsi="微软雅黑"/>
        </w:rPr>
      </w:pPr>
      <w:r w:rsidRPr="00482980">
        <w:rPr>
          <w:rFonts w:ascii="微软雅黑" w:eastAsia="微软雅黑" w:hAnsi="微软雅黑"/>
        </w:rPr>
        <w:t>正确答案：A.C.D.</w:t>
      </w:r>
    </w:p>
    <w:p w14:paraId="3D2B7402"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147：江泽民强调推进党的建设新的伟大工程，重点是加强党的执政能力建设，不断提高：（中；多选题）</w:t>
      </w:r>
    </w:p>
    <w:p w14:paraId="470E586D" w14:textId="77777777" w:rsidR="006674C6" w:rsidRPr="00482980" w:rsidRDefault="00000000">
      <w:pPr>
        <w:rPr>
          <w:rFonts w:ascii="微软雅黑" w:eastAsia="微软雅黑" w:hAnsi="微软雅黑"/>
        </w:rPr>
      </w:pPr>
      <w:r w:rsidRPr="00482980">
        <w:rPr>
          <w:rFonts w:ascii="微软雅黑" w:eastAsia="微软雅黑" w:hAnsi="微软雅黑"/>
        </w:rPr>
        <w:t>A. 科学判断形势的能力</w:t>
      </w:r>
    </w:p>
    <w:p w14:paraId="0C63366D" w14:textId="77777777" w:rsidR="006674C6" w:rsidRPr="00482980" w:rsidRDefault="00000000">
      <w:pPr>
        <w:rPr>
          <w:rFonts w:ascii="微软雅黑" w:eastAsia="微软雅黑" w:hAnsi="微软雅黑"/>
        </w:rPr>
      </w:pPr>
      <w:r w:rsidRPr="00482980">
        <w:rPr>
          <w:rFonts w:ascii="微软雅黑" w:eastAsia="微软雅黑" w:hAnsi="微软雅黑"/>
        </w:rPr>
        <w:t>B. 驾驭市场经济的能力</w:t>
      </w:r>
    </w:p>
    <w:p w14:paraId="552BAB7E" w14:textId="77777777" w:rsidR="006674C6" w:rsidRPr="00482980" w:rsidRDefault="00000000">
      <w:pPr>
        <w:rPr>
          <w:rFonts w:ascii="微软雅黑" w:eastAsia="微软雅黑" w:hAnsi="微软雅黑"/>
        </w:rPr>
      </w:pPr>
      <w:r w:rsidRPr="00482980">
        <w:rPr>
          <w:rFonts w:ascii="微软雅黑" w:eastAsia="微软雅黑" w:hAnsi="微软雅黑"/>
        </w:rPr>
        <w:t>C. 应对复杂局面的能力</w:t>
      </w:r>
    </w:p>
    <w:p w14:paraId="075EEDF3" w14:textId="77777777" w:rsidR="006674C6" w:rsidRPr="00482980" w:rsidRDefault="00000000">
      <w:pPr>
        <w:rPr>
          <w:rFonts w:ascii="微软雅黑" w:eastAsia="微软雅黑" w:hAnsi="微软雅黑"/>
        </w:rPr>
      </w:pPr>
      <w:r w:rsidRPr="00482980">
        <w:rPr>
          <w:rFonts w:ascii="微软雅黑" w:eastAsia="微软雅黑" w:hAnsi="微软雅黑"/>
        </w:rPr>
        <w:t>D. 依法执政的能力</w:t>
      </w:r>
    </w:p>
    <w:p w14:paraId="5FDB2957" w14:textId="77777777" w:rsidR="006674C6" w:rsidRPr="00482980" w:rsidRDefault="00000000">
      <w:pPr>
        <w:rPr>
          <w:rFonts w:ascii="微软雅黑" w:eastAsia="微软雅黑" w:hAnsi="微软雅黑"/>
        </w:rPr>
      </w:pPr>
      <w:r w:rsidRPr="00482980">
        <w:rPr>
          <w:rFonts w:ascii="微软雅黑" w:eastAsia="微软雅黑" w:hAnsi="微软雅黑"/>
        </w:rPr>
        <w:t>E. 总揽全局的能力</w:t>
      </w:r>
    </w:p>
    <w:p w14:paraId="75CDD2EE" w14:textId="77777777" w:rsidR="006674C6" w:rsidRPr="00482980" w:rsidRDefault="00000000">
      <w:pPr>
        <w:rPr>
          <w:rFonts w:ascii="微软雅黑" w:eastAsia="微软雅黑" w:hAnsi="微软雅黑"/>
        </w:rPr>
      </w:pPr>
      <w:r w:rsidRPr="00482980">
        <w:rPr>
          <w:rFonts w:ascii="微软雅黑" w:eastAsia="微软雅黑" w:hAnsi="微软雅黑"/>
        </w:rPr>
        <w:t>正确答案：A.B.C.D.E.</w:t>
      </w:r>
    </w:p>
    <w:p w14:paraId="7421FCF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148：生产力最革命、最活跃的因素是：（中；单选题）</w:t>
      </w:r>
    </w:p>
    <w:p w14:paraId="56F30139" w14:textId="77777777" w:rsidR="006674C6" w:rsidRPr="00482980" w:rsidRDefault="00000000">
      <w:pPr>
        <w:rPr>
          <w:rFonts w:ascii="微软雅黑" w:eastAsia="微软雅黑" w:hAnsi="微软雅黑"/>
        </w:rPr>
      </w:pPr>
      <w:r w:rsidRPr="00482980">
        <w:rPr>
          <w:rFonts w:ascii="微软雅黑" w:eastAsia="微软雅黑" w:hAnsi="微软雅黑"/>
        </w:rPr>
        <w:t>A. 生产资料</w:t>
      </w:r>
    </w:p>
    <w:p w14:paraId="4382D208" w14:textId="77777777" w:rsidR="006674C6" w:rsidRPr="00482980" w:rsidRDefault="00000000">
      <w:pPr>
        <w:rPr>
          <w:rFonts w:ascii="微软雅黑" w:eastAsia="微软雅黑" w:hAnsi="微软雅黑"/>
        </w:rPr>
      </w:pPr>
      <w:r w:rsidRPr="00482980">
        <w:rPr>
          <w:rFonts w:ascii="微软雅黑" w:eastAsia="微软雅黑" w:hAnsi="微软雅黑"/>
        </w:rPr>
        <w:t>B. 科学技术</w:t>
      </w:r>
    </w:p>
    <w:p w14:paraId="0CC04D15" w14:textId="77777777" w:rsidR="006674C6" w:rsidRPr="00482980" w:rsidRDefault="00000000">
      <w:pPr>
        <w:rPr>
          <w:rFonts w:ascii="微软雅黑" w:eastAsia="微软雅黑" w:hAnsi="微软雅黑"/>
        </w:rPr>
      </w:pPr>
      <w:r w:rsidRPr="00482980">
        <w:rPr>
          <w:rFonts w:ascii="微软雅黑" w:eastAsia="微软雅黑" w:hAnsi="微软雅黑"/>
        </w:rPr>
        <w:t>C. 人</w:t>
      </w:r>
    </w:p>
    <w:p w14:paraId="4859DFBE"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D. 劳动对象</w:t>
      </w:r>
    </w:p>
    <w:p w14:paraId="3AE94FF2"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23ACBB2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149：我们全部工作的出发点和落脚点，就是：（易；单选题）</w:t>
      </w:r>
    </w:p>
    <w:p w14:paraId="34957308" w14:textId="77777777" w:rsidR="006674C6" w:rsidRPr="00482980" w:rsidRDefault="00000000">
      <w:pPr>
        <w:rPr>
          <w:rFonts w:ascii="微软雅黑" w:eastAsia="微软雅黑" w:hAnsi="微软雅黑"/>
        </w:rPr>
      </w:pPr>
      <w:r w:rsidRPr="00482980">
        <w:rPr>
          <w:rFonts w:ascii="微软雅黑" w:eastAsia="微软雅黑" w:hAnsi="微软雅黑"/>
        </w:rPr>
        <w:t>A. 构建人类命运共同体</w:t>
      </w:r>
    </w:p>
    <w:p w14:paraId="646AD0E5" w14:textId="77777777" w:rsidR="006674C6" w:rsidRPr="00482980" w:rsidRDefault="00000000">
      <w:pPr>
        <w:rPr>
          <w:rFonts w:ascii="微软雅黑" w:eastAsia="微软雅黑" w:hAnsi="微软雅黑"/>
        </w:rPr>
      </w:pPr>
      <w:r w:rsidRPr="00482980">
        <w:rPr>
          <w:rFonts w:ascii="微软雅黑" w:eastAsia="微软雅黑" w:hAnsi="微软雅黑"/>
        </w:rPr>
        <w:t>B. 建设社会主义精神文明</w:t>
      </w:r>
    </w:p>
    <w:p w14:paraId="70DCDCF8" w14:textId="77777777" w:rsidR="006674C6" w:rsidRPr="00482980" w:rsidRDefault="00000000">
      <w:pPr>
        <w:rPr>
          <w:rFonts w:ascii="微软雅黑" w:eastAsia="微软雅黑" w:hAnsi="微软雅黑"/>
        </w:rPr>
      </w:pPr>
      <w:r w:rsidRPr="00482980">
        <w:rPr>
          <w:rFonts w:ascii="微软雅黑" w:eastAsia="微软雅黑" w:hAnsi="微软雅黑"/>
        </w:rPr>
        <w:t>C. 不断实现好维护好发展好最广大人民的根本利益</w:t>
      </w:r>
    </w:p>
    <w:p w14:paraId="641618FE" w14:textId="77777777" w:rsidR="006674C6" w:rsidRPr="00482980" w:rsidRDefault="00000000">
      <w:pPr>
        <w:rPr>
          <w:rFonts w:ascii="微软雅黑" w:eastAsia="微软雅黑" w:hAnsi="微软雅黑"/>
        </w:rPr>
      </w:pPr>
      <w:r w:rsidRPr="00482980">
        <w:rPr>
          <w:rFonts w:ascii="微软雅黑" w:eastAsia="微软雅黑" w:hAnsi="微软雅黑"/>
        </w:rPr>
        <w:t>D. 建立和谐世界</w:t>
      </w:r>
    </w:p>
    <w:p w14:paraId="3EC9AEB3"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5A3FEE7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150：党要承担起推动中国社会进步的历史责任，必须始终紧紧抓住：（易；单选题）</w:t>
      </w:r>
    </w:p>
    <w:p w14:paraId="61ACBC46" w14:textId="77777777" w:rsidR="006674C6" w:rsidRPr="00482980" w:rsidRDefault="00000000">
      <w:pPr>
        <w:rPr>
          <w:rFonts w:ascii="微软雅黑" w:eastAsia="微软雅黑" w:hAnsi="微软雅黑"/>
        </w:rPr>
      </w:pPr>
      <w:r w:rsidRPr="00482980">
        <w:rPr>
          <w:rFonts w:ascii="微软雅黑" w:eastAsia="微软雅黑" w:hAnsi="微软雅黑"/>
        </w:rPr>
        <w:t>A.战略机遇期</w:t>
      </w:r>
    </w:p>
    <w:p w14:paraId="3ABFB03B" w14:textId="77777777" w:rsidR="006674C6" w:rsidRPr="00482980" w:rsidRDefault="00000000">
      <w:pPr>
        <w:rPr>
          <w:rFonts w:ascii="微软雅黑" w:eastAsia="微软雅黑" w:hAnsi="微软雅黑"/>
        </w:rPr>
      </w:pPr>
      <w:r w:rsidRPr="00482980">
        <w:rPr>
          <w:rFonts w:ascii="微软雅黑" w:eastAsia="微软雅黑" w:hAnsi="微软雅黑"/>
        </w:rPr>
        <w:t>B.科教兴国战略</w:t>
      </w:r>
    </w:p>
    <w:p w14:paraId="66D8A95D" w14:textId="77777777" w:rsidR="006674C6" w:rsidRPr="00482980" w:rsidRDefault="00000000">
      <w:pPr>
        <w:rPr>
          <w:rFonts w:ascii="微软雅黑" w:eastAsia="微软雅黑" w:hAnsi="微软雅黑"/>
        </w:rPr>
      </w:pPr>
      <w:r w:rsidRPr="00482980">
        <w:rPr>
          <w:rFonts w:ascii="微软雅黑" w:eastAsia="微软雅黑" w:hAnsi="微软雅黑"/>
        </w:rPr>
        <w:t>C.发展这个执政兴国的第一要务</w:t>
      </w:r>
    </w:p>
    <w:p w14:paraId="20E63E23" w14:textId="77777777" w:rsidR="006674C6" w:rsidRPr="00482980" w:rsidRDefault="00000000">
      <w:pPr>
        <w:rPr>
          <w:rFonts w:ascii="微软雅黑" w:eastAsia="微软雅黑" w:hAnsi="微软雅黑"/>
        </w:rPr>
      </w:pPr>
      <w:r w:rsidRPr="00482980">
        <w:rPr>
          <w:rFonts w:ascii="微软雅黑" w:eastAsia="微软雅黑" w:hAnsi="微软雅黑"/>
        </w:rPr>
        <w:t>D.社会主义政治文明建设</w:t>
      </w:r>
    </w:p>
    <w:p w14:paraId="3BEA8707"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2F4AE7D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151：明确提出使用“社会主义市场经体制”这个提法的是：（中；单选题）</w:t>
      </w:r>
    </w:p>
    <w:p w14:paraId="67ADFEB2" w14:textId="77777777" w:rsidR="006674C6" w:rsidRPr="00482980" w:rsidRDefault="00000000">
      <w:pPr>
        <w:rPr>
          <w:rFonts w:ascii="微软雅黑" w:eastAsia="微软雅黑" w:hAnsi="微软雅黑"/>
        </w:rPr>
      </w:pPr>
      <w:r w:rsidRPr="00482980">
        <w:rPr>
          <w:rFonts w:ascii="微软雅黑" w:eastAsia="微软雅黑" w:hAnsi="微软雅黑"/>
        </w:rPr>
        <w:t>A.邓小平</w:t>
      </w:r>
    </w:p>
    <w:p w14:paraId="1910E4B5" w14:textId="77777777" w:rsidR="006674C6" w:rsidRPr="00482980" w:rsidRDefault="00000000">
      <w:pPr>
        <w:rPr>
          <w:rFonts w:ascii="微软雅黑" w:eastAsia="微软雅黑" w:hAnsi="微软雅黑"/>
        </w:rPr>
      </w:pPr>
      <w:r w:rsidRPr="00482980">
        <w:rPr>
          <w:rFonts w:ascii="微软雅黑" w:eastAsia="微软雅黑" w:hAnsi="微软雅黑"/>
        </w:rPr>
        <w:t>B.江泽民</w:t>
      </w:r>
    </w:p>
    <w:p w14:paraId="3822B8C3" w14:textId="77777777" w:rsidR="006674C6" w:rsidRPr="00482980" w:rsidRDefault="00000000">
      <w:pPr>
        <w:rPr>
          <w:rFonts w:ascii="微软雅黑" w:eastAsia="微软雅黑" w:hAnsi="微软雅黑"/>
        </w:rPr>
      </w:pPr>
      <w:r w:rsidRPr="00482980">
        <w:rPr>
          <w:rFonts w:ascii="微软雅黑" w:eastAsia="微软雅黑" w:hAnsi="微软雅黑"/>
        </w:rPr>
        <w:t>C.胡锦涛</w:t>
      </w:r>
    </w:p>
    <w:p w14:paraId="2716F5D8" w14:textId="77777777" w:rsidR="006674C6" w:rsidRPr="00482980" w:rsidRDefault="00000000">
      <w:pPr>
        <w:rPr>
          <w:rFonts w:ascii="微软雅黑" w:eastAsia="微软雅黑" w:hAnsi="微软雅黑"/>
        </w:rPr>
      </w:pPr>
      <w:r w:rsidRPr="00482980">
        <w:rPr>
          <w:rFonts w:ascii="微软雅黑" w:eastAsia="微软雅黑" w:hAnsi="微软雅黑"/>
        </w:rPr>
        <w:t>D.习近平</w:t>
      </w:r>
    </w:p>
    <w:p w14:paraId="36E2339D"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1EE2E73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152：社会主义(初级阶段)基本经济制度是：（易；单选题）</w:t>
      </w:r>
    </w:p>
    <w:p w14:paraId="01CC6F37" w14:textId="77777777" w:rsidR="006674C6" w:rsidRPr="00482980" w:rsidRDefault="00000000">
      <w:pPr>
        <w:rPr>
          <w:rFonts w:ascii="微软雅黑" w:eastAsia="微软雅黑" w:hAnsi="微软雅黑"/>
        </w:rPr>
      </w:pPr>
      <w:r w:rsidRPr="00482980">
        <w:rPr>
          <w:rFonts w:ascii="微软雅黑" w:eastAsia="微软雅黑" w:hAnsi="微软雅黑"/>
        </w:rPr>
        <w:t>A.公有制为主体、多种所有制经济共同发展</w:t>
      </w:r>
    </w:p>
    <w:p w14:paraId="1AD342BC"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B.各类市场主体自由竞争</w:t>
      </w:r>
    </w:p>
    <w:p w14:paraId="35B3F127" w14:textId="77777777" w:rsidR="006674C6" w:rsidRPr="00482980" w:rsidRDefault="00000000">
      <w:pPr>
        <w:rPr>
          <w:rFonts w:ascii="微软雅黑" w:eastAsia="微软雅黑" w:hAnsi="微软雅黑"/>
        </w:rPr>
      </w:pPr>
      <w:r w:rsidRPr="00482980">
        <w:rPr>
          <w:rFonts w:ascii="微软雅黑" w:eastAsia="微软雅黑" w:hAnsi="微软雅黑"/>
        </w:rPr>
        <w:t>C.建立健全社会主义分配制度</w:t>
      </w:r>
    </w:p>
    <w:p w14:paraId="53374141" w14:textId="77777777" w:rsidR="006674C6" w:rsidRPr="00482980" w:rsidRDefault="00000000">
      <w:pPr>
        <w:rPr>
          <w:rFonts w:ascii="微软雅黑" w:eastAsia="微软雅黑" w:hAnsi="微软雅黑"/>
        </w:rPr>
      </w:pPr>
      <w:r w:rsidRPr="00482980">
        <w:rPr>
          <w:rFonts w:ascii="微软雅黑" w:eastAsia="微软雅黑" w:hAnsi="微软雅黑"/>
        </w:rPr>
        <w:t>D.国家保护一切财产安全和利益</w:t>
      </w:r>
    </w:p>
    <w:p w14:paraId="09CF3D86"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6E77E82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153：江泽民在（ ）把社会主义物质文明、政治文明、精神文明一起确立为社会主义现代化全面发展的三大基本目标。（难；单选题）</w:t>
      </w:r>
    </w:p>
    <w:p w14:paraId="09126CBA" w14:textId="77777777" w:rsidR="006674C6" w:rsidRPr="00482980" w:rsidRDefault="00000000">
      <w:pPr>
        <w:rPr>
          <w:rFonts w:ascii="微软雅黑" w:eastAsia="微软雅黑" w:hAnsi="微软雅黑"/>
        </w:rPr>
      </w:pPr>
      <w:r w:rsidRPr="00482980">
        <w:rPr>
          <w:rFonts w:ascii="微软雅黑" w:eastAsia="微软雅黑" w:hAnsi="微软雅黑"/>
        </w:rPr>
        <w:t>A.党十五大报告中</w:t>
      </w:r>
    </w:p>
    <w:p w14:paraId="22E1CA8D" w14:textId="77777777" w:rsidR="006674C6" w:rsidRPr="00482980" w:rsidRDefault="00000000">
      <w:pPr>
        <w:rPr>
          <w:rFonts w:ascii="微软雅黑" w:eastAsia="微软雅黑" w:hAnsi="微软雅黑"/>
        </w:rPr>
      </w:pPr>
      <w:r w:rsidRPr="00482980">
        <w:rPr>
          <w:rFonts w:ascii="微软雅黑" w:eastAsia="微软雅黑" w:hAnsi="微软雅黑"/>
        </w:rPr>
        <w:t>B.党十六大报告中</w:t>
      </w:r>
    </w:p>
    <w:p w14:paraId="4B2458CA" w14:textId="77777777" w:rsidR="006674C6" w:rsidRPr="00482980" w:rsidRDefault="00000000">
      <w:pPr>
        <w:rPr>
          <w:rFonts w:ascii="微软雅黑" w:eastAsia="微软雅黑" w:hAnsi="微软雅黑"/>
        </w:rPr>
      </w:pPr>
      <w:r w:rsidRPr="00482980">
        <w:rPr>
          <w:rFonts w:ascii="微软雅黑" w:eastAsia="微软雅黑" w:hAnsi="微软雅黑"/>
        </w:rPr>
        <w:t>C.建党八十周年讲话中</w:t>
      </w:r>
    </w:p>
    <w:p w14:paraId="4C6F27DB" w14:textId="77777777" w:rsidR="006674C6" w:rsidRPr="00482980" w:rsidRDefault="00000000">
      <w:pPr>
        <w:rPr>
          <w:rFonts w:ascii="微软雅黑" w:eastAsia="微软雅黑" w:hAnsi="微软雅黑"/>
        </w:rPr>
      </w:pPr>
      <w:r w:rsidRPr="00482980">
        <w:rPr>
          <w:rFonts w:ascii="微软雅黑" w:eastAsia="微软雅黑" w:hAnsi="微软雅黑"/>
        </w:rPr>
        <w:t>D.党十四届三中全会的讲话中</w:t>
      </w:r>
    </w:p>
    <w:p w14:paraId="5F58DAAB"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6EC9B15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154：坚持党的领导，核心是：（难；单选题）</w:t>
      </w:r>
    </w:p>
    <w:p w14:paraId="4AA5C4BA" w14:textId="77777777" w:rsidR="006674C6" w:rsidRPr="00482980" w:rsidRDefault="00000000">
      <w:pPr>
        <w:rPr>
          <w:rFonts w:ascii="微软雅黑" w:eastAsia="微软雅黑" w:hAnsi="微软雅黑"/>
        </w:rPr>
      </w:pPr>
      <w:r w:rsidRPr="00482980">
        <w:rPr>
          <w:rFonts w:ascii="微软雅黑" w:eastAsia="微软雅黑" w:hAnsi="微软雅黑"/>
        </w:rPr>
        <w:t>A.坚持党要管党</w:t>
      </w:r>
    </w:p>
    <w:p w14:paraId="5478F74D" w14:textId="77777777" w:rsidR="006674C6" w:rsidRPr="00482980" w:rsidRDefault="00000000">
      <w:pPr>
        <w:rPr>
          <w:rFonts w:ascii="微软雅黑" w:eastAsia="微软雅黑" w:hAnsi="微软雅黑"/>
        </w:rPr>
      </w:pPr>
      <w:r w:rsidRPr="00482980">
        <w:rPr>
          <w:rFonts w:ascii="微软雅黑" w:eastAsia="微软雅黑" w:hAnsi="微软雅黑"/>
        </w:rPr>
        <w:t>B.坚持党的先进性</w:t>
      </w:r>
    </w:p>
    <w:p w14:paraId="3FB415BF" w14:textId="77777777" w:rsidR="006674C6" w:rsidRPr="00482980" w:rsidRDefault="00000000">
      <w:pPr>
        <w:rPr>
          <w:rFonts w:ascii="微软雅黑" w:eastAsia="微软雅黑" w:hAnsi="微软雅黑"/>
        </w:rPr>
      </w:pPr>
      <w:r w:rsidRPr="00482980">
        <w:rPr>
          <w:rFonts w:ascii="微软雅黑" w:eastAsia="微软雅黑" w:hAnsi="微软雅黑"/>
        </w:rPr>
        <w:t>C.坚持党的优良传统</w:t>
      </w:r>
    </w:p>
    <w:p w14:paraId="7AB312E1" w14:textId="77777777" w:rsidR="006674C6" w:rsidRPr="00482980" w:rsidRDefault="00000000">
      <w:pPr>
        <w:rPr>
          <w:rFonts w:ascii="微软雅黑" w:eastAsia="微软雅黑" w:hAnsi="微软雅黑"/>
        </w:rPr>
      </w:pPr>
      <w:r w:rsidRPr="00482980">
        <w:rPr>
          <w:rFonts w:ascii="微软雅黑" w:eastAsia="微软雅黑" w:hAnsi="微软雅黑"/>
        </w:rPr>
        <w:t>D.坚持党的阶级基础</w:t>
      </w:r>
    </w:p>
    <w:p w14:paraId="42E8416B"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63226D2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155：江泽民强调推进党的建设新的伟大工程，重点是加强：（难；单选题）</w:t>
      </w:r>
    </w:p>
    <w:p w14:paraId="3AC15ADD" w14:textId="77777777" w:rsidR="006674C6" w:rsidRPr="00482980" w:rsidRDefault="00000000">
      <w:pPr>
        <w:rPr>
          <w:rFonts w:ascii="微软雅黑" w:eastAsia="微软雅黑" w:hAnsi="微软雅黑"/>
        </w:rPr>
      </w:pPr>
      <w:r w:rsidRPr="00482980">
        <w:rPr>
          <w:rFonts w:ascii="微软雅黑" w:eastAsia="微软雅黑" w:hAnsi="微软雅黑"/>
        </w:rPr>
        <w:t>A.党的群众基础</w:t>
      </w:r>
    </w:p>
    <w:p w14:paraId="26C79BE4" w14:textId="77777777" w:rsidR="006674C6" w:rsidRPr="00482980" w:rsidRDefault="00000000">
      <w:pPr>
        <w:rPr>
          <w:rFonts w:ascii="微软雅黑" w:eastAsia="微软雅黑" w:hAnsi="微软雅黑"/>
        </w:rPr>
      </w:pPr>
      <w:r w:rsidRPr="00482980">
        <w:rPr>
          <w:rFonts w:ascii="微软雅黑" w:eastAsia="微软雅黑" w:hAnsi="微软雅黑"/>
        </w:rPr>
        <w:t>B.党的执政能力建设</w:t>
      </w:r>
    </w:p>
    <w:p w14:paraId="52B437DE" w14:textId="77777777" w:rsidR="006674C6" w:rsidRPr="00482980" w:rsidRDefault="00000000">
      <w:pPr>
        <w:rPr>
          <w:rFonts w:ascii="微软雅黑" w:eastAsia="微软雅黑" w:hAnsi="微软雅黑"/>
        </w:rPr>
      </w:pPr>
      <w:r w:rsidRPr="00482980">
        <w:rPr>
          <w:rFonts w:ascii="微软雅黑" w:eastAsia="微软雅黑" w:hAnsi="微软雅黑"/>
        </w:rPr>
        <w:t>C.党的阶级基础</w:t>
      </w:r>
    </w:p>
    <w:p w14:paraId="66D028C5" w14:textId="77777777" w:rsidR="006674C6" w:rsidRPr="00482980" w:rsidRDefault="00000000">
      <w:pPr>
        <w:rPr>
          <w:rFonts w:ascii="微软雅黑" w:eastAsia="微软雅黑" w:hAnsi="微软雅黑"/>
        </w:rPr>
      </w:pPr>
      <w:r w:rsidRPr="00482980">
        <w:rPr>
          <w:rFonts w:ascii="微软雅黑" w:eastAsia="微软雅黑" w:hAnsi="微软雅黑"/>
        </w:rPr>
        <w:t>D.党的组织建设</w:t>
      </w:r>
    </w:p>
    <w:p w14:paraId="5AB907B3"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正确答案：B</w:t>
      </w:r>
    </w:p>
    <w:p w14:paraId="07693AB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156：江泽民强调，我们党执政后最大的危险是:（难；单选题）</w:t>
      </w:r>
    </w:p>
    <w:p w14:paraId="6AFE4C67" w14:textId="77777777" w:rsidR="006674C6" w:rsidRPr="00482980" w:rsidRDefault="00000000">
      <w:pPr>
        <w:rPr>
          <w:rFonts w:ascii="微软雅黑" w:eastAsia="微软雅黑" w:hAnsi="微软雅黑"/>
        </w:rPr>
      </w:pPr>
      <w:r w:rsidRPr="00482980">
        <w:rPr>
          <w:rFonts w:ascii="微软雅黑" w:eastAsia="微软雅黑" w:hAnsi="微软雅黑"/>
        </w:rPr>
        <w:t>A.能力不足</w:t>
      </w:r>
    </w:p>
    <w:p w14:paraId="38C60806" w14:textId="77777777" w:rsidR="006674C6" w:rsidRPr="00482980" w:rsidRDefault="00000000">
      <w:pPr>
        <w:rPr>
          <w:rFonts w:ascii="微软雅黑" w:eastAsia="微软雅黑" w:hAnsi="微软雅黑"/>
        </w:rPr>
      </w:pPr>
      <w:r w:rsidRPr="00482980">
        <w:rPr>
          <w:rFonts w:ascii="微软雅黑" w:eastAsia="微软雅黑" w:hAnsi="微软雅黑"/>
        </w:rPr>
        <w:t>B.精神懈怠</w:t>
      </w:r>
    </w:p>
    <w:p w14:paraId="202EAAB8" w14:textId="77777777" w:rsidR="006674C6" w:rsidRPr="00482980" w:rsidRDefault="00000000">
      <w:pPr>
        <w:rPr>
          <w:rFonts w:ascii="微软雅黑" w:eastAsia="微软雅黑" w:hAnsi="微软雅黑"/>
        </w:rPr>
      </w:pPr>
      <w:r w:rsidRPr="00482980">
        <w:rPr>
          <w:rFonts w:ascii="微软雅黑" w:eastAsia="微软雅黑" w:hAnsi="微软雅黑"/>
        </w:rPr>
        <w:t>C.脱离群众</w:t>
      </w:r>
    </w:p>
    <w:p w14:paraId="395814D5" w14:textId="77777777" w:rsidR="006674C6" w:rsidRPr="00482980" w:rsidRDefault="00000000">
      <w:pPr>
        <w:rPr>
          <w:rFonts w:ascii="微软雅黑" w:eastAsia="微软雅黑" w:hAnsi="微软雅黑"/>
        </w:rPr>
      </w:pPr>
      <w:r w:rsidRPr="00482980">
        <w:rPr>
          <w:rFonts w:ascii="微软雅黑" w:eastAsia="微软雅黑" w:hAnsi="微软雅黑"/>
        </w:rPr>
        <w:t>D.消极腐败</w:t>
      </w:r>
    </w:p>
    <w:p w14:paraId="03240DDE"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1934B30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157：我们党的立党之本、执政之基、力量之源是：（易；单选题）</w:t>
      </w:r>
    </w:p>
    <w:p w14:paraId="15C3C712" w14:textId="77777777" w:rsidR="006674C6" w:rsidRPr="00482980" w:rsidRDefault="00000000">
      <w:pPr>
        <w:rPr>
          <w:rFonts w:ascii="微软雅黑" w:eastAsia="微软雅黑" w:hAnsi="微软雅黑"/>
        </w:rPr>
      </w:pPr>
      <w:r w:rsidRPr="00482980">
        <w:rPr>
          <w:rFonts w:ascii="微软雅黑" w:eastAsia="微软雅黑" w:hAnsi="微软雅黑"/>
        </w:rPr>
        <w:t>A.始终进行理论创新</w:t>
      </w:r>
    </w:p>
    <w:p w14:paraId="12B8AD45" w14:textId="77777777" w:rsidR="006674C6" w:rsidRPr="00482980" w:rsidRDefault="00000000">
      <w:pPr>
        <w:rPr>
          <w:rFonts w:ascii="微软雅黑" w:eastAsia="微软雅黑" w:hAnsi="微软雅黑"/>
        </w:rPr>
      </w:pPr>
      <w:r w:rsidRPr="00482980">
        <w:rPr>
          <w:rFonts w:ascii="微软雅黑" w:eastAsia="微软雅黑" w:hAnsi="微软雅黑"/>
        </w:rPr>
        <w:t>B.始终与时代同进步，与世界同发展</w:t>
      </w:r>
    </w:p>
    <w:p w14:paraId="51DBFE97" w14:textId="77777777" w:rsidR="006674C6" w:rsidRPr="00482980" w:rsidRDefault="00000000">
      <w:pPr>
        <w:rPr>
          <w:rFonts w:ascii="微软雅黑" w:eastAsia="微软雅黑" w:hAnsi="微软雅黑"/>
        </w:rPr>
      </w:pPr>
      <w:r w:rsidRPr="00482980">
        <w:rPr>
          <w:rFonts w:ascii="微软雅黑" w:eastAsia="微软雅黑" w:hAnsi="微软雅黑"/>
        </w:rPr>
        <w:t>C.始终做到“三个代表”</w:t>
      </w:r>
    </w:p>
    <w:p w14:paraId="7FC2CE7A" w14:textId="77777777" w:rsidR="006674C6" w:rsidRPr="00482980" w:rsidRDefault="00000000">
      <w:pPr>
        <w:rPr>
          <w:rFonts w:ascii="微软雅黑" w:eastAsia="微软雅黑" w:hAnsi="微软雅黑"/>
        </w:rPr>
      </w:pPr>
      <w:r w:rsidRPr="00482980">
        <w:rPr>
          <w:rFonts w:ascii="微软雅黑" w:eastAsia="微软雅黑" w:hAnsi="微软雅黑"/>
        </w:rPr>
        <w:t>D.始终做到独立自主、自力更生</w:t>
      </w:r>
    </w:p>
    <w:p w14:paraId="6F78268A"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6F6B5EA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158：“三个代表”重要思想在邓小平理论的基础上，创造性地回答了：（中；单选题）</w:t>
      </w:r>
    </w:p>
    <w:p w14:paraId="051B7435" w14:textId="77777777" w:rsidR="006674C6" w:rsidRPr="00482980" w:rsidRDefault="00000000">
      <w:pPr>
        <w:rPr>
          <w:rFonts w:ascii="微软雅黑" w:eastAsia="微软雅黑" w:hAnsi="微软雅黑"/>
        </w:rPr>
      </w:pPr>
      <w:r w:rsidRPr="00482980">
        <w:rPr>
          <w:rFonts w:ascii="微软雅黑" w:eastAsia="微软雅黑" w:hAnsi="微软雅黑"/>
        </w:rPr>
        <w:t>A.什么是社会主义、怎样建设社会主义的问题</w:t>
      </w:r>
    </w:p>
    <w:p w14:paraId="0945BDA5" w14:textId="77777777" w:rsidR="006674C6" w:rsidRPr="00482980" w:rsidRDefault="00000000">
      <w:pPr>
        <w:rPr>
          <w:rFonts w:ascii="微软雅黑" w:eastAsia="微软雅黑" w:hAnsi="微软雅黑"/>
        </w:rPr>
      </w:pPr>
      <w:r w:rsidRPr="00482980">
        <w:rPr>
          <w:rFonts w:ascii="微软雅黑" w:eastAsia="微软雅黑" w:hAnsi="微软雅黑"/>
        </w:rPr>
        <w:t>B.进行什么样的革命，怎样进行革命的问题</w:t>
      </w:r>
    </w:p>
    <w:p w14:paraId="538912BF" w14:textId="77777777" w:rsidR="006674C6" w:rsidRPr="00482980" w:rsidRDefault="00000000">
      <w:pPr>
        <w:rPr>
          <w:rFonts w:ascii="微软雅黑" w:eastAsia="微软雅黑" w:hAnsi="微软雅黑"/>
        </w:rPr>
      </w:pPr>
      <w:r w:rsidRPr="00482980">
        <w:rPr>
          <w:rFonts w:ascii="微软雅黑" w:eastAsia="微软雅黑" w:hAnsi="微软雅黑"/>
        </w:rPr>
        <w:t>C.实现什么样的发展，怎样发展的问题</w:t>
      </w:r>
    </w:p>
    <w:p w14:paraId="4CA0FEE1" w14:textId="77777777" w:rsidR="006674C6" w:rsidRPr="00482980" w:rsidRDefault="00000000">
      <w:pPr>
        <w:rPr>
          <w:rFonts w:ascii="微软雅黑" w:eastAsia="微软雅黑" w:hAnsi="微软雅黑"/>
        </w:rPr>
      </w:pPr>
      <w:r w:rsidRPr="00482980">
        <w:rPr>
          <w:rFonts w:ascii="微软雅黑" w:eastAsia="微软雅黑" w:hAnsi="微软雅黑"/>
        </w:rPr>
        <w:t>D.建设什么样的党、怎样建设党的问题</w:t>
      </w:r>
    </w:p>
    <w:p w14:paraId="575EE13E"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6DF3E9C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159：科学发展观对新形势下对（）等重大问题作出了新的科学回答（中；单选题）</w:t>
      </w:r>
    </w:p>
    <w:p w14:paraId="415B6FF9" w14:textId="77777777" w:rsidR="006674C6" w:rsidRPr="00482980" w:rsidRDefault="00000000">
      <w:pPr>
        <w:rPr>
          <w:rFonts w:ascii="微软雅黑" w:eastAsia="微软雅黑" w:hAnsi="微软雅黑"/>
        </w:rPr>
      </w:pPr>
      <w:r w:rsidRPr="00482980">
        <w:rPr>
          <w:rFonts w:ascii="微软雅黑" w:eastAsia="微软雅黑" w:hAnsi="微软雅黑"/>
        </w:rPr>
        <w:t>A.什么是马克思主义、怎样对待马克思主义</w:t>
      </w:r>
    </w:p>
    <w:p w14:paraId="6BE37BCC" w14:textId="77777777" w:rsidR="006674C6" w:rsidRPr="00482980" w:rsidRDefault="00000000">
      <w:pPr>
        <w:rPr>
          <w:rFonts w:ascii="微软雅黑" w:eastAsia="微软雅黑" w:hAnsi="微软雅黑"/>
        </w:rPr>
      </w:pPr>
      <w:r w:rsidRPr="00482980">
        <w:rPr>
          <w:rFonts w:ascii="微软雅黑" w:eastAsia="微软雅黑" w:hAnsi="微软雅黑"/>
        </w:rPr>
        <w:t>B.什么是社会主义、怎样建设社会主义</w:t>
      </w:r>
    </w:p>
    <w:p w14:paraId="111120DF"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C.建设什么样的党、怎样建设党</w:t>
      </w:r>
    </w:p>
    <w:p w14:paraId="5926C3E2" w14:textId="77777777" w:rsidR="006674C6" w:rsidRPr="00482980" w:rsidRDefault="00000000">
      <w:pPr>
        <w:rPr>
          <w:rFonts w:ascii="微软雅黑" w:eastAsia="微软雅黑" w:hAnsi="微软雅黑"/>
        </w:rPr>
      </w:pPr>
      <w:r w:rsidRPr="00482980">
        <w:rPr>
          <w:rFonts w:ascii="微软雅黑" w:eastAsia="微软雅黑" w:hAnsi="微软雅黑"/>
        </w:rPr>
        <w:t>D.实现什么样的发展、怎样发展</w:t>
      </w:r>
    </w:p>
    <w:p w14:paraId="3F3589C5"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03F32E2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160：科学发展观的第一要义是：（）（易；单选题）</w:t>
      </w:r>
    </w:p>
    <w:p w14:paraId="233E2AA5" w14:textId="77777777" w:rsidR="006674C6" w:rsidRPr="00482980" w:rsidRDefault="00000000">
      <w:pPr>
        <w:rPr>
          <w:rFonts w:ascii="微软雅黑" w:eastAsia="微软雅黑" w:hAnsi="微软雅黑"/>
        </w:rPr>
      </w:pPr>
      <w:r w:rsidRPr="00482980">
        <w:rPr>
          <w:rFonts w:ascii="微软雅黑" w:eastAsia="微软雅黑" w:hAnsi="微软雅黑"/>
        </w:rPr>
        <w:t>A.科教兴国</w:t>
      </w:r>
    </w:p>
    <w:p w14:paraId="22F6B052" w14:textId="77777777" w:rsidR="006674C6" w:rsidRPr="00482980" w:rsidRDefault="00000000">
      <w:pPr>
        <w:rPr>
          <w:rFonts w:ascii="微软雅黑" w:eastAsia="微软雅黑" w:hAnsi="微软雅黑"/>
        </w:rPr>
      </w:pPr>
      <w:r w:rsidRPr="00482980">
        <w:rPr>
          <w:rFonts w:ascii="微软雅黑" w:eastAsia="微软雅黑" w:hAnsi="微软雅黑"/>
        </w:rPr>
        <w:t>B.发展</w:t>
      </w:r>
    </w:p>
    <w:p w14:paraId="6CD6EBFD" w14:textId="77777777" w:rsidR="006674C6" w:rsidRPr="00482980" w:rsidRDefault="00000000">
      <w:pPr>
        <w:rPr>
          <w:rFonts w:ascii="微软雅黑" w:eastAsia="微软雅黑" w:hAnsi="微软雅黑"/>
        </w:rPr>
      </w:pPr>
      <w:r w:rsidRPr="00482980">
        <w:rPr>
          <w:rFonts w:ascii="微软雅黑" w:eastAsia="微软雅黑" w:hAnsi="微软雅黑"/>
        </w:rPr>
        <w:t>C.发展战略</w:t>
      </w:r>
    </w:p>
    <w:p w14:paraId="0C283D94" w14:textId="77777777" w:rsidR="006674C6" w:rsidRPr="00482980" w:rsidRDefault="00000000">
      <w:pPr>
        <w:rPr>
          <w:rFonts w:ascii="微软雅黑" w:eastAsia="微软雅黑" w:hAnsi="微软雅黑"/>
        </w:rPr>
      </w:pPr>
      <w:r w:rsidRPr="00482980">
        <w:rPr>
          <w:rFonts w:ascii="微软雅黑" w:eastAsia="微软雅黑" w:hAnsi="微软雅黑"/>
        </w:rPr>
        <w:t>D.发展道路</w:t>
      </w:r>
    </w:p>
    <w:p w14:paraId="7ECF0332"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66BA8A5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161：科学发展观的核心立场是：（）（易；单选题）</w:t>
      </w:r>
    </w:p>
    <w:p w14:paraId="1D5A7BD5" w14:textId="77777777" w:rsidR="006674C6" w:rsidRPr="00482980" w:rsidRDefault="00000000">
      <w:pPr>
        <w:rPr>
          <w:rFonts w:ascii="微软雅黑" w:eastAsia="微软雅黑" w:hAnsi="微软雅黑"/>
        </w:rPr>
      </w:pPr>
      <w:r w:rsidRPr="00482980">
        <w:rPr>
          <w:rFonts w:ascii="微软雅黑" w:eastAsia="微软雅黑" w:hAnsi="微软雅黑"/>
        </w:rPr>
        <w:t>A.发展</w:t>
      </w:r>
    </w:p>
    <w:p w14:paraId="334D6BC1" w14:textId="77777777" w:rsidR="006674C6" w:rsidRPr="00482980" w:rsidRDefault="00000000">
      <w:pPr>
        <w:rPr>
          <w:rFonts w:ascii="微软雅黑" w:eastAsia="微软雅黑" w:hAnsi="微软雅黑"/>
        </w:rPr>
      </w:pPr>
      <w:r w:rsidRPr="00482980">
        <w:rPr>
          <w:rFonts w:ascii="微软雅黑" w:eastAsia="微软雅黑" w:hAnsi="微软雅黑"/>
        </w:rPr>
        <w:t>B.以人为本</w:t>
      </w:r>
    </w:p>
    <w:p w14:paraId="3C2B88A1" w14:textId="77777777" w:rsidR="006674C6" w:rsidRPr="00482980" w:rsidRDefault="00000000">
      <w:pPr>
        <w:rPr>
          <w:rFonts w:ascii="微软雅黑" w:eastAsia="微软雅黑" w:hAnsi="微软雅黑"/>
        </w:rPr>
      </w:pPr>
      <w:r w:rsidRPr="00482980">
        <w:rPr>
          <w:rFonts w:ascii="微软雅黑" w:eastAsia="微软雅黑" w:hAnsi="微软雅黑"/>
        </w:rPr>
        <w:t>C.全面协调可持续</w:t>
      </w:r>
    </w:p>
    <w:p w14:paraId="6D256732" w14:textId="77777777" w:rsidR="006674C6" w:rsidRPr="00482980" w:rsidRDefault="00000000">
      <w:pPr>
        <w:rPr>
          <w:rFonts w:ascii="微软雅黑" w:eastAsia="微软雅黑" w:hAnsi="微软雅黑"/>
        </w:rPr>
      </w:pPr>
      <w:r w:rsidRPr="00482980">
        <w:rPr>
          <w:rFonts w:ascii="微软雅黑" w:eastAsia="微软雅黑" w:hAnsi="微软雅黑"/>
        </w:rPr>
        <w:t>D.统筹兼顾</w:t>
      </w:r>
    </w:p>
    <w:p w14:paraId="4EF4D9C8"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2253A7C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162：科学发展观的基本要求是：（）（易；单选题）</w:t>
      </w:r>
    </w:p>
    <w:p w14:paraId="7E59044A" w14:textId="77777777" w:rsidR="006674C6" w:rsidRPr="00482980" w:rsidRDefault="00000000">
      <w:pPr>
        <w:rPr>
          <w:rFonts w:ascii="微软雅黑" w:eastAsia="微软雅黑" w:hAnsi="微软雅黑"/>
        </w:rPr>
      </w:pPr>
      <w:r w:rsidRPr="00482980">
        <w:rPr>
          <w:rFonts w:ascii="微软雅黑" w:eastAsia="微软雅黑" w:hAnsi="微软雅黑"/>
        </w:rPr>
        <w:t>A.更快更好</w:t>
      </w:r>
    </w:p>
    <w:p w14:paraId="38067A27" w14:textId="77777777" w:rsidR="006674C6" w:rsidRPr="00482980" w:rsidRDefault="00000000">
      <w:pPr>
        <w:rPr>
          <w:rFonts w:ascii="微软雅黑" w:eastAsia="微软雅黑" w:hAnsi="微软雅黑"/>
        </w:rPr>
      </w:pPr>
      <w:r w:rsidRPr="00482980">
        <w:rPr>
          <w:rFonts w:ascii="微软雅黑" w:eastAsia="微软雅黑" w:hAnsi="微软雅黑"/>
        </w:rPr>
        <w:t>B.高质量</w:t>
      </w:r>
    </w:p>
    <w:p w14:paraId="6B88F9F7" w14:textId="77777777" w:rsidR="006674C6" w:rsidRPr="00482980" w:rsidRDefault="00000000">
      <w:pPr>
        <w:rPr>
          <w:rFonts w:ascii="微软雅黑" w:eastAsia="微软雅黑" w:hAnsi="微软雅黑"/>
        </w:rPr>
      </w:pPr>
      <w:r w:rsidRPr="00482980">
        <w:rPr>
          <w:rFonts w:ascii="微软雅黑" w:eastAsia="微软雅黑" w:hAnsi="微软雅黑"/>
        </w:rPr>
        <w:t>C.全面协调可持续</w:t>
      </w:r>
    </w:p>
    <w:p w14:paraId="00EA63BB" w14:textId="77777777" w:rsidR="006674C6" w:rsidRPr="00482980" w:rsidRDefault="00000000">
      <w:pPr>
        <w:rPr>
          <w:rFonts w:ascii="微软雅黑" w:eastAsia="微软雅黑" w:hAnsi="微软雅黑"/>
        </w:rPr>
      </w:pPr>
      <w:r w:rsidRPr="00482980">
        <w:rPr>
          <w:rFonts w:ascii="微软雅黑" w:eastAsia="微软雅黑" w:hAnsi="微软雅黑"/>
        </w:rPr>
        <w:t>D.以人为本</w:t>
      </w:r>
    </w:p>
    <w:p w14:paraId="3B00BF19"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26AFE47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163：科学发展观的根本方法是：（）（易；单选题）</w:t>
      </w:r>
    </w:p>
    <w:p w14:paraId="44DCB259" w14:textId="77777777" w:rsidR="006674C6" w:rsidRPr="00482980" w:rsidRDefault="00000000">
      <w:pPr>
        <w:rPr>
          <w:rFonts w:ascii="微软雅黑" w:eastAsia="微软雅黑" w:hAnsi="微软雅黑"/>
        </w:rPr>
      </w:pPr>
      <w:r w:rsidRPr="00482980">
        <w:rPr>
          <w:rFonts w:ascii="微软雅黑" w:eastAsia="微软雅黑" w:hAnsi="微软雅黑"/>
        </w:rPr>
        <w:t>A.发展</w:t>
      </w:r>
    </w:p>
    <w:p w14:paraId="61B2E99B" w14:textId="77777777" w:rsidR="006674C6" w:rsidRPr="00482980" w:rsidRDefault="00000000">
      <w:pPr>
        <w:rPr>
          <w:rFonts w:ascii="微软雅黑" w:eastAsia="微软雅黑" w:hAnsi="微软雅黑"/>
        </w:rPr>
      </w:pPr>
      <w:r w:rsidRPr="00482980">
        <w:rPr>
          <w:rFonts w:ascii="微软雅黑" w:eastAsia="微软雅黑" w:hAnsi="微软雅黑"/>
        </w:rPr>
        <w:t>B.以人为本</w:t>
      </w:r>
    </w:p>
    <w:p w14:paraId="27B8C104" w14:textId="77777777" w:rsidR="006674C6" w:rsidRPr="00482980" w:rsidRDefault="00000000">
      <w:pPr>
        <w:rPr>
          <w:rFonts w:ascii="微软雅黑" w:eastAsia="微软雅黑" w:hAnsi="微软雅黑"/>
        </w:rPr>
      </w:pPr>
      <w:r w:rsidRPr="00482980">
        <w:rPr>
          <w:rFonts w:ascii="微软雅黑" w:eastAsia="微软雅黑" w:hAnsi="微软雅黑"/>
        </w:rPr>
        <w:t>C.全面协调可持续</w:t>
      </w:r>
    </w:p>
    <w:p w14:paraId="75D18AE5" w14:textId="77777777" w:rsidR="006674C6" w:rsidRPr="00482980" w:rsidRDefault="00000000">
      <w:pPr>
        <w:rPr>
          <w:rFonts w:ascii="微软雅黑" w:eastAsia="微软雅黑" w:hAnsi="微软雅黑"/>
        </w:rPr>
      </w:pPr>
      <w:r w:rsidRPr="00482980">
        <w:rPr>
          <w:rFonts w:ascii="微软雅黑" w:eastAsia="微软雅黑" w:hAnsi="微软雅黑"/>
        </w:rPr>
        <w:t>D.统筹兼顾</w:t>
      </w:r>
    </w:p>
    <w:p w14:paraId="02CA683C"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2A0D6EC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164：（）是解决中国一切问题的“总钥匙”（易；单选题）</w:t>
      </w:r>
    </w:p>
    <w:p w14:paraId="605FD635" w14:textId="77777777" w:rsidR="006674C6" w:rsidRPr="00482980" w:rsidRDefault="00000000">
      <w:pPr>
        <w:rPr>
          <w:rFonts w:ascii="微软雅黑" w:eastAsia="微软雅黑" w:hAnsi="微软雅黑"/>
        </w:rPr>
      </w:pPr>
      <w:r w:rsidRPr="00482980">
        <w:rPr>
          <w:rFonts w:ascii="微软雅黑" w:eastAsia="微软雅黑" w:hAnsi="微软雅黑"/>
        </w:rPr>
        <w:t>A.改革</w:t>
      </w:r>
    </w:p>
    <w:p w14:paraId="57A9A125" w14:textId="77777777" w:rsidR="006674C6" w:rsidRPr="00482980" w:rsidRDefault="00000000">
      <w:pPr>
        <w:rPr>
          <w:rFonts w:ascii="微软雅黑" w:eastAsia="微软雅黑" w:hAnsi="微软雅黑"/>
        </w:rPr>
      </w:pPr>
      <w:r w:rsidRPr="00482980">
        <w:rPr>
          <w:rFonts w:ascii="微软雅黑" w:eastAsia="微软雅黑" w:hAnsi="微软雅黑"/>
        </w:rPr>
        <w:t>B.开放</w:t>
      </w:r>
    </w:p>
    <w:p w14:paraId="2197E5E1" w14:textId="77777777" w:rsidR="006674C6" w:rsidRPr="00482980" w:rsidRDefault="00000000">
      <w:pPr>
        <w:rPr>
          <w:rFonts w:ascii="微软雅黑" w:eastAsia="微软雅黑" w:hAnsi="微软雅黑"/>
        </w:rPr>
      </w:pPr>
      <w:r w:rsidRPr="00482980">
        <w:rPr>
          <w:rFonts w:ascii="微软雅黑" w:eastAsia="微软雅黑" w:hAnsi="微软雅黑"/>
        </w:rPr>
        <w:t>C.发展</w:t>
      </w:r>
    </w:p>
    <w:p w14:paraId="5B5AAF9E" w14:textId="77777777" w:rsidR="006674C6" w:rsidRPr="00482980" w:rsidRDefault="00000000">
      <w:pPr>
        <w:rPr>
          <w:rFonts w:ascii="微软雅黑" w:eastAsia="微软雅黑" w:hAnsi="微软雅黑"/>
        </w:rPr>
      </w:pPr>
      <w:r w:rsidRPr="00482980">
        <w:rPr>
          <w:rFonts w:ascii="微软雅黑" w:eastAsia="微软雅黑" w:hAnsi="微软雅黑"/>
        </w:rPr>
        <w:t>D.建设</w:t>
      </w:r>
    </w:p>
    <w:p w14:paraId="41103A28"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2693F0B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165：党的十七大报告指出，科学发展观是发展中国特色社会主义必须坚持和贯彻的（）（易；单选题）</w:t>
      </w:r>
    </w:p>
    <w:p w14:paraId="14876532" w14:textId="77777777" w:rsidR="006674C6" w:rsidRPr="00482980" w:rsidRDefault="00000000">
      <w:pPr>
        <w:rPr>
          <w:rFonts w:ascii="微软雅黑" w:eastAsia="微软雅黑" w:hAnsi="微软雅黑"/>
        </w:rPr>
      </w:pPr>
      <w:r w:rsidRPr="00482980">
        <w:rPr>
          <w:rFonts w:ascii="微软雅黑" w:eastAsia="微软雅黑" w:hAnsi="微软雅黑"/>
        </w:rPr>
        <w:t>A.重大战略思想</w:t>
      </w:r>
    </w:p>
    <w:p w14:paraId="2941DD2C" w14:textId="77777777" w:rsidR="006674C6" w:rsidRPr="00482980" w:rsidRDefault="00000000">
      <w:pPr>
        <w:rPr>
          <w:rFonts w:ascii="微软雅黑" w:eastAsia="微软雅黑" w:hAnsi="微软雅黑"/>
        </w:rPr>
      </w:pPr>
      <w:r w:rsidRPr="00482980">
        <w:rPr>
          <w:rFonts w:ascii="微软雅黑" w:eastAsia="微软雅黑" w:hAnsi="微软雅黑"/>
        </w:rPr>
        <w:t>B.行动指南</w:t>
      </w:r>
    </w:p>
    <w:p w14:paraId="5ECEA8B0" w14:textId="77777777" w:rsidR="006674C6" w:rsidRPr="00482980" w:rsidRDefault="00000000">
      <w:pPr>
        <w:rPr>
          <w:rFonts w:ascii="微软雅黑" w:eastAsia="微软雅黑" w:hAnsi="微软雅黑"/>
        </w:rPr>
      </w:pPr>
      <w:r w:rsidRPr="00482980">
        <w:rPr>
          <w:rFonts w:ascii="微软雅黑" w:eastAsia="微软雅黑" w:hAnsi="微软雅黑"/>
        </w:rPr>
        <w:t>C.重大指导方针</w:t>
      </w:r>
    </w:p>
    <w:p w14:paraId="392A619F" w14:textId="77777777" w:rsidR="006674C6" w:rsidRPr="00482980" w:rsidRDefault="00000000">
      <w:pPr>
        <w:rPr>
          <w:rFonts w:ascii="微软雅黑" w:eastAsia="微软雅黑" w:hAnsi="微软雅黑"/>
        </w:rPr>
      </w:pPr>
      <w:r w:rsidRPr="00482980">
        <w:rPr>
          <w:rFonts w:ascii="微软雅黑" w:eastAsia="微软雅黑" w:hAnsi="微软雅黑"/>
        </w:rPr>
        <w:t>D.指导思想</w:t>
      </w:r>
    </w:p>
    <w:p w14:paraId="29EFEA01"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73F0E8A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166：中国共产党在党的文件中第一次提出科学发展观是在（）上（易；单选题）</w:t>
      </w:r>
    </w:p>
    <w:p w14:paraId="7C1A22A9" w14:textId="77777777" w:rsidR="006674C6" w:rsidRPr="00482980" w:rsidRDefault="00000000">
      <w:pPr>
        <w:rPr>
          <w:rFonts w:ascii="微软雅黑" w:eastAsia="微软雅黑" w:hAnsi="微软雅黑"/>
        </w:rPr>
      </w:pPr>
      <w:r w:rsidRPr="00482980">
        <w:rPr>
          <w:rFonts w:ascii="微软雅黑" w:eastAsia="微软雅黑" w:hAnsi="微软雅黑"/>
        </w:rPr>
        <w:t>A.党的十六大</w:t>
      </w:r>
    </w:p>
    <w:p w14:paraId="11B09F10" w14:textId="77777777" w:rsidR="006674C6" w:rsidRPr="00482980" w:rsidRDefault="00000000">
      <w:pPr>
        <w:rPr>
          <w:rFonts w:ascii="微软雅黑" w:eastAsia="微软雅黑" w:hAnsi="微软雅黑"/>
        </w:rPr>
      </w:pPr>
      <w:r w:rsidRPr="00482980">
        <w:rPr>
          <w:rFonts w:ascii="微软雅黑" w:eastAsia="微软雅黑" w:hAnsi="微软雅黑"/>
        </w:rPr>
        <w:t>B.党的十六届三中全会</w:t>
      </w:r>
    </w:p>
    <w:p w14:paraId="3FD2F16B"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C.党的十六届四中全会</w:t>
      </w:r>
    </w:p>
    <w:p w14:paraId="1A847016" w14:textId="77777777" w:rsidR="006674C6" w:rsidRPr="00482980" w:rsidRDefault="00000000">
      <w:pPr>
        <w:rPr>
          <w:rFonts w:ascii="微软雅黑" w:eastAsia="微软雅黑" w:hAnsi="微软雅黑"/>
        </w:rPr>
      </w:pPr>
      <w:r w:rsidRPr="00482980">
        <w:rPr>
          <w:rFonts w:ascii="微软雅黑" w:eastAsia="微软雅黑" w:hAnsi="微软雅黑"/>
        </w:rPr>
        <w:t>D.党的十七大</w:t>
      </w:r>
    </w:p>
    <w:p w14:paraId="65CCCA24"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7C73B23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167：（）对科学发展观的理论定位、理论依据、理论内涵作了全面阐述。（易；单选题）</w:t>
      </w:r>
    </w:p>
    <w:p w14:paraId="7D892B2A" w14:textId="77777777" w:rsidR="006674C6" w:rsidRPr="00482980" w:rsidRDefault="00000000">
      <w:pPr>
        <w:rPr>
          <w:rFonts w:ascii="微软雅黑" w:eastAsia="微软雅黑" w:hAnsi="微软雅黑"/>
        </w:rPr>
      </w:pPr>
      <w:r w:rsidRPr="00482980">
        <w:rPr>
          <w:rFonts w:ascii="微软雅黑" w:eastAsia="微软雅黑" w:hAnsi="微软雅黑"/>
        </w:rPr>
        <w:t>A.党的十六大</w:t>
      </w:r>
    </w:p>
    <w:p w14:paraId="1249F135" w14:textId="77777777" w:rsidR="006674C6" w:rsidRPr="00482980" w:rsidRDefault="00000000">
      <w:pPr>
        <w:rPr>
          <w:rFonts w:ascii="微软雅黑" w:eastAsia="微软雅黑" w:hAnsi="微软雅黑"/>
        </w:rPr>
      </w:pPr>
      <w:r w:rsidRPr="00482980">
        <w:rPr>
          <w:rFonts w:ascii="微软雅黑" w:eastAsia="微软雅黑" w:hAnsi="微软雅黑"/>
        </w:rPr>
        <w:t>B.党的十六届三中全会</w:t>
      </w:r>
    </w:p>
    <w:p w14:paraId="39B736FA" w14:textId="77777777" w:rsidR="006674C6" w:rsidRPr="00482980" w:rsidRDefault="00000000">
      <w:pPr>
        <w:rPr>
          <w:rFonts w:ascii="微软雅黑" w:eastAsia="微软雅黑" w:hAnsi="微软雅黑"/>
        </w:rPr>
      </w:pPr>
      <w:r w:rsidRPr="00482980">
        <w:rPr>
          <w:rFonts w:ascii="微软雅黑" w:eastAsia="微软雅黑" w:hAnsi="微软雅黑"/>
        </w:rPr>
        <w:t>C.党的十七大</w:t>
      </w:r>
    </w:p>
    <w:p w14:paraId="44C4DB8D" w14:textId="77777777" w:rsidR="006674C6" w:rsidRPr="00482980" w:rsidRDefault="00000000">
      <w:pPr>
        <w:rPr>
          <w:rFonts w:ascii="微软雅黑" w:eastAsia="微软雅黑" w:hAnsi="微软雅黑"/>
        </w:rPr>
      </w:pPr>
      <w:r w:rsidRPr="00482980">
        <w:rPr>
          <w:rFonts w:ascii="微软雅黑" w:eastAsia="微软雅黑" w:hAnsi="微软雅黑"/>
        </w:rPr>
        <w:t>D.党的十七届五中全会</w:t>
      </w:r>
    </w:p>
    <w:p w14:paraId="4F279C0B"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3D9A3A72"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168：（）关于《中国共产党章程（修正案）》的决议，将科学发展观写入党章（易；单选题）</w:t>
      </w:r>
    </w:p>
    <w:p w14:paraId="60C10932" w14:textId="77777777" w:rsidR="006674C6" w:rsidRPr="00482980" w:rsidRDefault="00000000">
      <w:pPr>
        <w:rPr>
          <w:rFonts w:ascii="微软雅黑" w:eastAsia="微软雅黑" w:hAnsi="微软雅黑"/>
        </w:rPr>
      </w:pPr>
      <w:r w:rsidRPr="00482980">
        <w:rPr>
          <w:rFonts w:ascii="微软雅黑" w:eastAsia="微软雅黑" w:hAnsi="微软雅黑"/>
        </w:rPr>
        <w:t>A.党的十六大</w:t>
      </w:r>
    </w:p>
    <w:p w14:paraId="688A9E93" w14:textId="77777777" w:rsidR="006674C6" w:rsidRPr="00482980" w:rsidRDefault="00000000">
      <w:pPr>
        <w:rPr>
          <w:rFonts w:ascii="微软雅黑" w:eastAsia="微软雅黑" w:hAnsi="微软雅黑"/>
        </w:rPr>
      </w:pPr>
      <w:r w:rsidRPr="00482980">
        <w:rPr>
          <w:rFonts w:ascii="微软雅黑" w:eastAsia="微软雅黑" w:hAnsi="微软雅黑"/>
        </w:rPr>
        <w:t>B.党的十六届三中全会</w:t>
      </w:r>
    </w:p>
    <w:p w14:paraId="28F25E52" w14:textId="77777777" w:rsidR="006674C6" w:rsidRPr="00482980" w:rsidRDefault="00000000">
      <w:pPr>
        <w:rPr>
          <w:rFonts w:ascii="微软雅黑" w:eastAsia="微软雅黑" w:hAnsi="微软雅黑"/>
        </w:rPr>
      </w:pPr>
      <w:r w:rsidRPr="00482980">
        <w:rPr>
          <w:rFonts w:ascii="微软雅黑" w:eastAsia="微软雅黑" w:hAnsi="微软雅黑"/>
        </w:rPr>
        <w:t>C.党的十七大</w:t>
      </w:r>
    </w:p>
    <w:p w14:paraId="75193F5C" w14:textId="77777777" w:rsidR="006674C6" w:rsidRPr="00482980" w:rsidRDefault="00000000">
      <w:pPr>
        <w:rPr>
          <w:rFonts w:ascii="微软雅黑" w:eastAsia="微软雅黑" w:hAnsi="微软雅黑"/>
        </w:rPr>
      </w:pPr>
      <w:r w:rsidRPr="00482980">
        <w:rPr>
          <w:rFonts w:ascii="微软雅黑" w:eastAsia="微软雅黑" w:hAnsi="微软雅黑"/>
        </w:rPr>
        <w:t>D.党的十八大</w:t>
      </w:r>
    </w:p>
    <w:p w14:paraId="64A0A8E0"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027B8E5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169：（）把科学发展观确立为党必须长期坚持的指导思想（易；单选题）</w:t>
      </w:r>
    </w:p>
    <w:p w14:paraId="591067D6" w14:textId="77777777" w:rsidR="006674C6" w:rsidRPr="00482980" w:rsidRDefault="00000000">
      <w:pPr>
        <w:rPr>
          <w:rFonts w:ascii="微软雅黑" w:eastAsia="微软雅黑" w:hAnsi="微软雅黑"/>
        </w:rPr>
      </w:pPr>
      <w:r w:rsidRPr="00482980">
        <w:rPr>
          <w:rFonts w:ascii="微软雅黑" w:eastAsia="微软雅黑" w:hAnsi="微软雅黑"/>
        </w:rPr>
        <w:t>A.党的十六大</w:t>
      </w:r>
    </w:p>
    <w:p w14:paraId="656C5A7A" w14:textId="77777777" w:rsidR="006674C6" w:rsidRPr="00482980" w:rsidRDefault="00000000">
      <w:pPr>
        <w:rPr>
          <w:rFonts w:ascii="微软雅黑" w:eastAsia="微软雅黑" w:hAnsi="微软雅黑"/>
        </w:rPr>
      </w:pPr>
      <w:r w:rsidRPr="00482980">
        <w:rPr>
          <w:rFonts w:ascii="微软雅黑" w:eastAsia="微软雅黑" w:hAnsi="微软雅黑"/>
        </w:rPr>
        <w:t>B.党的十七大</w:t>
      </w:r>
    </w:p>
    <w:p w14:paraId="08D7F415" w14:textId="77777777" w:rsidR="006674C6" w:rsidRPr="00482980" w:rsidRDefault="00000000">
      <w:pPr>
        <w:rPr>
          <w:rFonts w:ascii="微软雅黑" w:eastAsia="微软雅黑" w:hAnsi="微软雅黑"/>
        </w:rPr>
      </w:pPr>
      <w:r w:rsidRPr="00482980">
        <w:rPr>
          <w:rFonts w:ascii="微软雅黑" w:eastAsia="微软雅黑" w:hAnsi="微软雅黑"/>
        </w:rPr>
        <w:t>C.党的十八大</w:t>
      </w:r>
    </w:p>
    <w:p w14:paraId="5FBB8379" w14:textId="77777777" w:rsidR="006674C6" w:rsidRPr="00482980" w:rsidRDefault="00000000">
      <w:pPr>
        <w:rPr>
          <w:rFonts w:ascii="微软雅黑" w:eastAsia="微软雅黑" w:hAnsi="微软雅黑"/>
        </w:rPr>
      </w:pPr>
      <w:r w:rsidRPr="00482980">
        <w:rPr>
          <w:rFonts w:ascii="微软雅黑" w:eastAsia="微软雅黑" w:hAnsi="微软雅黑"/>
        </w:rPr>
        <w:t>D.党的十九大</w:t>
      </w:r>
    </w:p>
    <w:p w14:paraId="37AF9B7D"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66ECDEC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170：科学发展观坚持以人为本，始终把实现好、维护好、发展好（）的根本利益作为党和国家一切工作的出发点和落脚点（易；单选题）</w:t>
      </w:r>
    </w:p>
    <w:p w14:paraId="282B665D" w14:textId="77777777" w:rsidR="006674C6" w:rsidRPr="00482980" w:rsidRDefault="00000000">
      <w:pPr>
        <w:rPr>
          <w:rFonts w:ascii="微软雅黑" w:eastAsia="微软雅黑" w:hAnsi="微软雅黑"/>
        </w:rPr>
      </w:pPr>
      <w:r w:rsidRPr="00482980">
        <w:rPr>
          <w:rFonts w:ascii="微软雅黑" w:eastAsia="微软雅黑" w:hAnsi="微软雅黑"/>
        </w:rPr>
        <w:t>A.全体党员</w:t>
      </w:r>
    </w:p>
    <w:p w14:paraId="2402D11C" w14:textId="77777777" w:rsidR="006674C6" w:rsidRPr="00482980" w:rsidRDefault="00000000">
      <w:pPr>
        <w:rPr>
          <w:rFonts w:ascii="微软雅黑" w:eastAsia="微软雅黑" w:hAnsi="微软雅黑"/>
        </w:rPr>
      </w:pPr>
      <w:r w:rsidRPr="00482980">
        <w:rPr>
          <w:rFonts w:ascii="微软雅黑" w:eastAsia="微软雅黑" w:hAnsi="微软雅黑"/>
        </w:rPr>
        <w:t>B.最广大人民</w:t>
      </w:r>
    </w:p>
    <w:p w14:paraId="1B1CD20D" w14:textId="77777777" w:rsidR="006674C6" w:rsidRPr="00482980" w:rsidRDefault="00000000">
      <w:pPr>
        <w:rPr>
          <w:rFonts w:ascii="微软雅黑" w:eastAsia="微软雅黑" w:hAnsi="微软雅黑"/>
        </w:rPr>
      </w:pPr>
      <w:r w:rsidRPr="00482980">
        <w:rPr>
          <w:rFonts w:ascii="微软雅黑" w:eastAsia="微软雅黑" w:hAnsi="微软雅黑"/>
        </w:rPr>
        <w:t>C.统治阶级</w:t>
      </w:r>
    </w:p>
    <w:p w14:paraId="3BB2FD03" w14:textId="77777777" w:rsidR="006674C6" w:rsidRPr="00482980" w:rsidRDefault="00000000">
      <w:pPr>
        <w:rPr>
          <w:rFonts w:ascii="微软雅黑" w:eastAsia="微软雅黑" w:hAnsi="微软雅黑"/>
        </w:rPr>
      </w:pPr>
      <w:r w:rsidRPr="00482980">
        <w:rPr>
          <w:rFonts w:ascii="微软雅黑" w:eastAsia="微软雅黑" w:hAnsi="微软雅黑"/>
        </w:rPr>
        <w:t>D.工人、农民、知识分子</w:t>
      </w:r>
    </w:p>
    <w:p w14:paraId="5CA13015"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2EBE873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171：科学发展观强调，（）是党执政后的一项根本建设（中；单选题）</w:t>
      </w:r>
    </w:p>
    <w:p w14:paraId="5E565745" w14:textId="77777777" w:rsidR="006674C6" w:rsidRPr="00482980" w:rsidRDefault="00000000">
      <w:pPr>
        <w:rPr>
          <w:rFonts w:ascii="微软雅黑" w:eastAsia="微软雅黑" w:hAnsi="微软雅黑"/>
        </w:rPr>
      </w:pPr>
      <w:r w:rsidRPr="00482980">
        <w:rPr>
          <w:rFonts w:ascii="微软雅黑" w:eastAsia="微软雅黑" w:hAnsi="微软雅黑"/>
        </w:rPr>
        <w:t>A.执政能力建设</w:t>
      </w:r>
    </w:p>
    <w:p w14:paraId="315EC96F" w14:textId="77777777" w:rsidR="006674C6" w:rsidRPr="00482980" w:rsidRDefault="00000000">
      <w:pPr>
        <w:rPr>
          <w:rFonts w:ascii="微软雅黑" w:eastAsia="微软雅黑" w:hAnsi="微软雅黑"/>
        </w:rPr>
      </w:pPr>
      <w:r w:rsidRPr="00482980">
        <w:rPr>
          <w:rFonts w:ascii="微软雅黑" w:eastAsia="微软雅黑" w:hAnsi="微软雅黑"/>
        </w:rPr>
        <w:t>B.政治建设</w:t>
      </w:r>
    </w:p>
    <w:p w14:paraId="1C627939" w14:textId="77777777" w:rsidR="006674C6" w:rsidRPr="00482980" w:rsidRDefault="00000000">
      <w:pPr>
        <w:rPr>
          <w:rFonts w:ascii="微软雅黑" w:eastAsia="微软雅黑" w:hAnsi="微软雅黑"/>
        </w:rPr>
      </w:pPr>
      <w:r w:rsidRPr="00482980">
        <w:rPr>
          <w:rFonts w:ascii="微软雅黑" w:eastAsia="微软雅黑" w:hAnsi="微软雅黑"/>
        </w:rPr>
        <w:t>C.纪律建设</w:t>
      </w:r>
    </w:p>
    <w:p w14:paraId="08D147A4" w14:textId="77777777" w:rsidR="006674C6" w:rsidRPr="00482980" w:rsidRDefault="00000000">
      <w:pPr>
        <w:rPr>
          <w:rFonts w:ascii="微软雅黑" w:eastAsia="微软雅黑" w:hAnsi="微软雅黑"/>
        </w:rPr>
      </w:pPr>
      <w:r w:rsidRPr="00482980">
        <w:rPr>
          <w:rFonts w:ascii="微软雅黑" w:eastAsia="微软雅黑" w:hAnsi="微软雅黑"/>
        </w:rPr>
        <w:t>D.思想建设</w:t>
      </w:r>
    </w:p>
    <w:p w14:paraId="5FB62070"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69075BE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172：科学发展观是以（）为主要代表的中国共产党人，在新世纪新阶段全面建设小康社会进程中，在新的历史起点上推进中国特色社会主义事业过程中形成和发展起来的（易；单选题）</w:t>
      </w:r>
    </w:p>
    <w:p w14:paraId="5A5E7ADF" w14:textId="77777777" w:rsidR="006674C6" w:rsidRPr="00482980" w:rsidRDefault="00000000">
      <w:pPr>
        <w:rPr>
          <w:rFonts w:ascii="微软雅黑" w:eastAsia="微软雅黑" w:hAnsi="微软雅黑"/>
        </w:rPr>
      </w:pPr>
      <w:r w:rsidRPr="00482980">
        <w:rPr>
          <w:rFonts w:ascii="微软雅黑" w:eastAsia="微软雅黑" w:hAnsi="微软雅黑"/>
        </w:rPr>
        <w:t>A.邓小平</w:t>
      </w:r>
    </w:p>
    <w:p w14:paraId="759CACCD" w14:textId="77777777" w:rsidR="006674C6" w:rsidRPr="00482980" w:rsidRDefault="00000000">
      <w:pPr>
        <w:rPr>
          <w:rFonts w:ascii="微软雅黑" w:eastAsia="微软雅黑" w:hAnsi="微软雅黑"/>
        </w:rPr>
      </w:pPr>
      <w:r w:rsidRPr="00482980">
        <w:rPr>
          <w:rFonts w:ascii="微软雅黑" w:eastAsia="微软雅黑" w:hAnsi="微软雅黑"/>
        </w:rPr>
        <w:t>B.江泽民</w:t>
      </w:r>
    </w:p>
    <w:p w14:paraId="169E34FA" w14:textId="77777777" w:rsidR="006674C6" w:rsidRPr="00482980" w:rsidRDefault="00000000">
      <w:pPr>
        <w:rPr>
          <w:rFonts w:ascii="微软雅黑" w:eastAsia="微软雅黑" w:hAnsi="微软雅黑"/>
        </w:rPr>
      </w:pPr>
      <w:r w:rsidRPr="00482980">
        <w:rPr>
          <w:rFonts w:ascii="微软雅黑" w:eastAsia="微软雅黑" w:hAnsi="微软雅黑"/>
        </w:rPr>
        <w:t>C.胡锦涛</w:t>
      </w:r>
    </w:p>
    <w:p w14:paraId="4E632214" w14:textId="77777777" w:rsidR="006674C6" w:rsidRPr="00482980" w:rsidRDefault="00000000">
      <w:pPr>
        <w:rPr>
          <w:rFonts w:ascii="微软雅黑" w:eastAsia="微软雅黑" w:hAnsi="微软雅黑"/>
        </w:rPr>
      </w:pPr>
      <w:r w:rsidRPr="00482980">
        <w:rPr>
          <w:rFonts w:ascii="微软雅黑" w:eastAsia="微软雅黑" w:hAnsi="微软雅黑"/>
        </w:rPr>
        <w:t>D.习近平</w:t>
      </w:r>
    </w:p>
    <w:p w14:paraId="4C1F2924"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627A15A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178：对个体农业和手工业实行社会主义改造的方针是（易；单选题）</w:t>
      </w:r>
    </w:p>
    <w:p w14:paraId="009E989E" w14:textId="77777777" w:rsidR="006674C6" w:rsidRPr="00482980" w:rsidRDefault="00000000">
      <w:pPr>
        <w:rPr>
          <w:rFonts w:ascii="微软雅黑" w:eastAsia="微软雅黑" w:hAnsi="微软雅黑"/>
        </w:rPr>
      </w:pPr>
      <w:r w:rsidRPr="00482980">
        <w:rPr>
          <w:rFonts w:ascii="微软雅黑" w:eastAsia="微软雅黑" w:hAnsi="微软雅黑"/>
        </w:rPr>
        <w:t>A.趁热打铁，积极领导</w:t>
      </w:r>
    </w:p>
    <w:p w14:paraId="5F51A828"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B.自愿互利，国家帮助</w:t>
      </w:r>
    </w:p>
    <w:p w14:paraId="5AAD00AA" w14:textId="77777777" w:rsidR="006674C6" w:rsidRPr="00482980" w:rsidRDefault="00000000">
      <w:pPr>
        <w:rPr>
          <w:rFonts w:ascii="微软雅黑" w:eastAsia="微软雅黑" w:hAnsi="微软雅黑"/>
        </w:rPr>
      </w:pPr>
      <w:r w:rsidRPr="00482980">
        <w:rPr>
          <w:rFonts w:ascii="微软雅黑" w:eastAsia="微软雅黑" w:hAnsi="微软雅黑"/>
        </w:rPr>
        <w:t>C.积极领导，稳步前进</w:t>
      </w:r>
    </w:p>
    <w:p w14:paraId="39FF61E9" w14:textId="77777777" w:rsidR="006674C6" w:rsidRPr="00482980" w:rsidRDefault="00000000">
      <w:pPr>
        <w:rPr>
          <w:rFonts w:ascii="微软雅黑" w:eastAsia="微软雅黑" w:hAnsi="微软雅黑"/>
        </w:rPr>
      </w:pPr>
      <w:r w:rsidRPr="00482980">
        <w:rPr>
          <w:rFonts w:ascii="微软雅黑" w:eastAsia="微软雅黑" w:hAnsi="微软雅黑"/>
        </w:rPr>
        <w:t>D.国家帮助，典型示范</w:t>
      </w:r>
    </w:p>
    <w:p w14:paraId="155BED8E"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02B5262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179：我国社会主义改造基本完成是在（易；单选题）</w:t>
      </w:r>
    </w:p>
    <w:p w14:paraId="7A843C50" w14:textId="77777777" w:rsidR="006674C6" w:rsidRPr="00482980" w:rsidRDefault="00000000">
      <w:pPr>
        <w:rPr>
          <w:rFonts w:ascii="微软雅黑" w:eastAsia="微软雅黑" w:hAnsi="微软雅黑"/>
        </w:rPr>
      </w:pPr>
      <w:r w:rsidRPr="00482980">
        <w:rPr>
          <w:rFonts w:ascii="微软雅黑" w:eastAsia="微软雅黑" w:hAnsi="微软雅黑"/>
        </w:rPr>
        <w:t>A.A.1949年</w:t>
      </w:r>
    </w:p>
    <w:p w14:paraId="3E0ACD17" w14:textId="77777777" w:rsidR="006674C6" w:rsidRPr="00482980" w:rsidRDefault="00000000">
      <w:pPr>
        <w:rPr>
          <w:rFonts w:ascii="微软雅黑" w:eastAsia="微软雅黑" w:hAnsi="微软雅黑"/>
        </w:rPr>
      </w:pPr>
      <w:r w:rsidRPr="00482980">
        <w:rPr>
          <w:rFonts w:ascii="微软雅黑" w:eastAsia="微软雅黑" w:hAnsi="微软雅黑"/>
        </w:rPr>
        <w:t>B.B.1952年</w:t>
      </w:r>
    </w:p>
    <w:p w14:paraId="3F6AB7DC" w14:textId="77777777" w:rsidR="006674C6" w:rsidRPr="00482980" w:rsidRDefault="00000000">
      <w:pPr>
        <w:rPr>
          <w:rFonts w:ascii="微软雅黑" w:eastAsia="微软雅黑" w:hAnsi="微软雅黑"/>
        </w:rPr>
      </w:pPr>
      <w:r w:rsidRPr="00482980">
        <w:rPr>
          <w:rFonts w:ascii="微软雅黑" w:eastAsia="微软雅黑" w:hAnsi="微软雅黑"/>
        </w:rPr>
        <w:t>C.C.1956年</w:t>
      </w:r>
    </w:p>
    <w:p w14:paraId="7C1C37DA" w14:textId="77777777" w:rsidR="006674C6" w:rsidRPr="00482980" w:rsidRDefault="00000000">
      <w:pPr>
        <w:rPr>
          <w:rFonts w:ascii="微软雅黑" w:eastAsia="微软雅黑" w:hAnsi="微软雅黑"/>
        </w:rPr>
      </w:pPr>
      <w:r w:rsidRPr="00482980">
        <w:rPr>
          <w:rFonts w:ascii="微软雅黑" w:eastAsia="微软雅黑" w:hAnsi="微软雅黑"/>
        </w:rPr>
        <w:t>D.D.1978年</w:t>
      </w:r>
    </w:p>
    <w:p w14:paraId="6197AA98"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1278619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180：（）是无产阶级政党的根本政治原则，是指导党内生活的基本准则。（易；单选题）</w:t>
      </w:r>
    </w:p>
    <w:p w14:paraId="2F438AB5" w14:textId="77777777" w:rsidR="006674C6" w:rsidRPr="00482980" w:rsidRDefault="00000000">
      <w:pPr>
        <w:rPr>
          <w:rFonts w:ascii="微软雅黑" w:eastAsia="微软雅黑" w:hAnsi="微软雅黑"/>
        </w:rPr>
      </w:pPr>
      <w:r w:rsidRPr="00482980">
        <w:rPr>
          <w:rFonts w:ascii="微软雅黑" w:eastAsia="微软雅黑" w:hAnsi="微软雅黑"/>
        </w:rPr>
        <w:t>A.党内民主</w:t>
      </w:r>
    </w:p>
    <w:p w14:paraId="4D2D20D6" w14:textId="77777777" w:rsidR="006674C6" w:rsidRPr="00482980" w:rsidRDefault="00000000">
      <w:pPr>
        <w:rPr>
          <w:rFonts w:ascii="微软雅黑" w:eastAsia="微软雅黑" w:hAnsi="微软雅黑"/>
        </w:rPr>
      </w:pPr>
      <w:r w:rsidRPr="00482980">
        <w:rPr>
          <w:rFonts w:ascii="微软雅黑" w:eastAsia="微软雅黑" w:hAnsi="微软雅黑"/>
        </w:rPr>
        <w:t>B.民主集中制</w:t>
      </w:r>
    </w:p>
    <w:p w14:paraId="57519ED6" w14:textId="77777777" w:rsidR="006674C6" w:rsidRPr="00482980" w:rsidRDefault="00000000">
      <w:pPr>
        <w:rPr>
          <w:rFonts w:ascii="微软雅黑" w:eastAsia="微软雅黑" w:hAnsi="微软雅黑"/>
        </w:rPr>
      </w:pPr>
      <w:r w:rsidRPr="00482980">
        <w:rPr>
          <w:rFonts w:ascii="微软雅黑" w:eastAsia="微软雅黑" w:hAnsi="微软雅黑"/>
        </w:rPr>
        <w:t>C.民主制度</w:t>
      </w:r>
    </w:p>
    <w:p w14:paraId="71476390" w14:textId="77777777" w:rsidR="006674C6" w:rsidRPr="00482980" w:rsidRDefault="00000000">
      <w:pPr>
        <w:rPr>
          <w:rFonts w:ascii="微软雅黑" w:eastAsia="微软雅黑" w:hAnsi="微软雅黑"/>
        </w:rPr>
      </w:pPr>
      <w:r w:rsidRPr="00482980">
        <w:rPr>
          <w:rFonts w:ascii="微软雅黑" w:eastAsia="微软雅黑" w:hAnsi="微软雅黑"/>
        </w:rPr>
        <w:t>D.代表制度</w:t>
      </w:r>
    </w:p>
    <w:p w14:paraId="5AC373C3"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173CE1C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181：1.在探索适合中国国情的社会主义道路问题上，第一次提出社会主义本质概念的是（）（易；单选题）</w:t>
      </w:r>
    </w:p>
    <w:p w14:paraId="15AE2BEB" w14:textId="77777777" w:rsidR="006674C6" w:rsidRPr="00482980" w:rsidRDefault="00000000">
      <w:pPr>
        <w:rPr>
          <w:rFonts w:ascii="微软雅黑" w:eastAsia="微软雅黑" w:hAnsi="微软雅黑"/>
        </w:rPr>
      </w:pPr>
      <w:r w:rsidRPr="00482980">
        <w:rPr>
          <w:rFonts w:ascii="微软雅黑" w:eastAsia="微软雅黑" w:hAnsi="微软雅黑"/>
        </w:rPr>
        <w:t>A.刘少奇</w:t>
      </w:r>
    </w:p>
    <w:p w14:paraId="55D798AE" w14:textId="77777777" w:rsidR="006674C6" w:rsidRPr="00482980" w:rsidRDefault="00000000">
      <w:pPr>
        <w:rPr>
          <w:rFonts w:ascii="微软雅黑" w:eastAsia="微软雅黑" w:hAnsi="微软雅黑"/>
        </w:rPr>
      </w:pPr>
      <w:r w:rsidRPr="00482980">
        <w:rPr>
          <w:rFonts w:ascii="微软雅黑" w:eastAsia="微软雅黑" w:hAnsi="微软雅黑"/>
        </w:rPr>
        <w:t>B.周恩来</w:t>
      </w:r>
    </w:p>
    <w:p w14:paraId="4B0941E6" w14:textId="77777777" w:rsidR="006674C6" w:rsidRPr="00482980" w:rsidRDefault="00000000">
      <w:pPr>
        <w:rPr>
          <w:rFonts w:ascii="微软雅黑" w:eastAsia="微软雅黑" w:hAnsi="微软雅黑"/>
        </w:rPr>
      </w:pPr>
      <w:r w:rsidRPr="00482980">
        <w:rPr>
          <w:rFonts w:ascii="微软雅黑" w:eastAsia="微软雅黑" w:hAnsi="微软雅黑"/>
        </w:rPr>
        <w:t>C.邓小平</w:t>
      </w:r>
    </w:p>
    <w:p w14:paraId="3D31E39B" w14:textId="77777777" w:rsidR="006674C6" w:rsidRPr="00482980" w:rsidRDefault="00000000">
      <w:pPr>
        <w:rPr>
          <w:rFonts w:ascii="微软雅黑" w:eastAsia="微软雅黑" w:hAnsi="微软雅黑"/>
        </w:rPr>
      </w:pPr>
      <w:r w:rsidRPr="00482980">
        <w:rPr>
          <w:rFonts w:ascii="微软雅黑" w:eastAsia="微软雅黑" w:hAnsi="微软雅黑"/>
        </w:rPr>
        <w:t>D.陈云</w:t>
      </w:r>
    </w:p>
    <w:p w14:paraId="3DF57CFD"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正确答案：C</w:t>
      </w:r>
    </w:p>
    <w:p w14:paraId="0DC8BAE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182：2.邓小平社会主义本质理论中一个十分明显和突出的特点和创造是（）（易；单选题）</w:t>
      </w:r>
    </w:p>
    <w:p w14:paraId="68B7AE5F" w14:textId="77777777" w:rsidR="006674C6" w:rsidRPr="00482980" w:rsidRDefault="00000000">
      <w:pPr>
        <w:rPr>
          <w:rFonts w:ascii="微软雅黑" w:eastAsia="微软雅黑" w:hAnsi="微软雅黑"/>
        </w:rPr>
      </w:pPr>
      <w:r w:rsidRPr="00482980">
        <w:rPr>
          <w:rFonts w:ascii="微软雅黑" w:eastAsia="微软雅黑" w:hAnsi="微软雅黑"/>
        </w:rPr>
        <w:t>A.强调解放生产力，发展生产力</w:t>
      </w:r>
    </w:p>
    <w:p w14:paraId="69A96D04" w14:textId="77777777" w:rsidR="006674C6" w:rsidRPr="00482980" w:rsidRDefault="00000000">
      <w:pPr>
        <w:rPr>
          <w:rFonts w:ascii="微软雅黑" w:eastAsia="微软雅黑" w:hAnsi="微软雅黑"/>
        </w:rPr>
      </w:pPr>
      <w:r w:rsidRPr="00482980">
        <w:rPr>
          <w:rFonts w:ascii="微软雅黑" w:eastAsia="微软雅黑" w:hAnsi="微软雅黑"/>
        </w:rPr>
        <w:t>B.强调消灭剥削</w:t>
      </w:r>
    </w:p>
    <w:p w14:paraId="23C831FC" w14:textId="77777777" w:rsidR="006674C6" w:rsidRPr="00482980" w:rsidRDefault="00000000">
      <w:pPr>
        <w:rPr>
          <w:rFonts w:ascii="微软雅黑" w:eastAsia="微软雅黑" w:hAnsi="微软雅黑"/>
        </w:rPr>
      </w:pPr>
      <w:r w:rsidRPr="00482980">
        <w:rPr>
          <w:rFonts w:ascii="微软雅黑" w:eastAsia="微软雅黑" w:hAnsi="微软雅黑"/>
        </w:rPr>
        <w:t>C.强调消除两极分化</w:t>
      </w:r>
    </w:p>
    <w:p w14:paraId="523249DE" w14:textId="77777777" w:rsidR="006674C6" w:rsidRPr="00482980" w:rsidRDefault="00000000">
      <w:pPr>
        <w:rPr>
          <w:rFonts w:ascii="微软雅黑" w:eastAsia="微软雅黑" w:hAnsi="微软雅黑"/>
        </w:rPr>
      </w:pPr>
      <w:r w:rsidRPr="00482980">
        <w:rPr>
          <w:rFonts w:ascii="微软雅黑" w:eastAsia="微软雅黑" w:hAnsi="微软雅黑"/>
        </w:rPr>
        <w:t>D.强调最终达到共同富裕</w:t>
      </w:r>
    </w:p>
    <w:p w14:paraId="6E48A1C3"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7372A70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183：3.在社会主义本质中，明确提出社会主义的根本目标是（）（易；单选题）</w:t>
      </w:r>
    </w:p>
    <w:p w14:paraId="107FAF9C" w14:textId="77777777" w:rsidR="006674C6" w:rsidRPr="00482980" w:rsidRDefault="00000000">
      <w:pPr>
        <w:rPr>
          <w:rFonts w:ascii="微软雅黑" w:eastAsia="微软雅黑" w:hAnsi="微软雅黑"/>
        </w:rPr>
      </w:pPr>
      <w:r w:rsidRPr="00482980">
        <w:rPr>
          <w:rFonts w:ascii="微软雅黑" w:eastAsia="微软雅黑" w:hAnsi="微软雅黑"/>
        </w:rPr>
        <w:t>A.解放生产力和发展生产力</w:t>
      </w:r>
    </w:p>
    <w:p w14:paraId="0D80C054" w14:textId="77777777" w:rsidR="006674C6" w:rsidRPr="00482980" w:rsidRDefault="00000000">
      <w:pPr>
        <w:rPr>
          <w:rFonts w:ascii="微软雅黑" w:eastAsia="微软雅黑" w:hAnsi="微软雅黑"/>
        </w:rPr>
      </w:pPr>
      <w:r w:rsidRPr="00482980">
        <w:rPr>
          <w:rFonts w:ascii="微软雅黑" w:eastAsia="微软雅黑" w:hAnsi="微软雅黑"/>
        </w:rPr>
        <w:t>B.消灭剥削</w:t>
      </w:r>
    </w:p>
    <w:p w14:paraId="1F5F0306" w14:textId="77777777" w:rsidR="006674C6" w:rsidRPr="00482980" w:rsidRDefault="00000000">
      <w:pPr>
        <w:rPr>
          <w:rFonts w:ascii="微软雅黑" w:eastAsia="微软雅黑" w:hAnsi="微软雅黑"/>
        </w:rPr>
      </w:pPr>
      <w:r w:rsidRPr="00482980">
        <w:rPr>
          <w:rFonts w:ascii="微软雅黑" w:eastAsia="微软雅黑" w:hAnsi="微软雅黑"/>
        </w:rPr>
        <w:t>C.消除两极分化</w:t>
      </w:r>
    </w:p>
    <w:p w14:paraId="1B03D2FA" w14:textId="77777777" w:rsidR="006674C6" w:rsidRPr="00482980" w:rsidRDefault="00000000">
      <w:pPr>
        <w:rPr>
          <w:rFonts w:ascii="微软雅黑" w:eastAsia="微软雅黑" w:hAnsi="微软雅黑"/>
        </w:rPr>
      </w:pPr>
      <w:r w:rsidRPr="00482980">
        <w:rPr>
          <w:rFonts w:ascii="微软雅黑" w:eastAsia="微软雅黑" w:hAnsi="微软雅黑"/>
        </w:rPr>
        <w:t>D.实现共同富裕</w:t>
      </w:r>
    </w:p>
    <w:p w14:paraId="7CC17378"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2477BAB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184：4.邓小平指出"发展才是硬道理"，硬就硬在（）（易；单选题）</w:t>
      </w:r>
    </w:p>
    <w:p w14:paraId="20426BD3" w14:textId="77777777" w:rsidR="006674C6" w:rsidRPr="00482980" w:rsidRDefault="00000000">
      <w:pPr>
        <w:rPr>
          <w:rFonts w:ascii="微软雅黑" w:eastAsia="微软雅黑" w:hAnsi="微软雅黑"/>
        </w:rPr>
      </w:pPr>
      <w:r w:rsidRPr="00482980">
        <w:rPr>
          <w:rFonts w:ascii="微软雅黑" w:eastAsia="微软雅黑" w:hAnsi="微软雅黑"/>
        </w:rPr>
        <w:t>A.实现国家统一要靠经济发展</w:t>
      </w:r>
    </w:p>
    <w:p w14:paraId="2F2F4EBA" w14:textId="77777777" w:rsidR="006674C6" w:rsidRPr="00482980" w:rsidRDefault="00000000">
      <w:pPr>
        <w:rPr>
          <w:rFonts w:ascii="微软雅黑" w:eastAsia="微软雅黑" w:hAnsi="微软雅黑"/>
        </w:rPr>
      </w:pPr>
      <w:r w:rsidRPr="00482980">
        <w:rPr>
          <w:rFonts w:ascii="微软雅黑" w:eastAsia="微软雅黑" w:hAnsi="微软雅黑"/>
        </w:rPr>
        <w:t>B.维护世界和平</w:t>
      </w:r>
    </w:p>
    <w:p w14:paraId="44EBFD94" w14:textId="77777777" w:rsidR="006674C6" w:rsidRPr="00482980" w:rsidRDefault="00000000">
      <w:pPr>
        <w:rPr>
          <w:rFonts w:ascii="微软雅黑" w:eastAsia="微软雅黑" w:hAnsi="微软雅黑"/>
        </w:rPr>
      </w:pPr>
      <w:r w:rsidRPr="00482980">
        <w:rPr>
          <w:rFonts w:ascii="微软雅黑" w:eastAsia="微软雅黑" w:hAnsi="微软雅黑"/>
        </w:rPr>
        <w:t>C.提高人民群众的生活水平要靠经济发展</w:t>
      </w:r>
    </w:p>
    <w:p w14:paraId="2C6BDF99" w14:textId="77777777" w:rsidR="006674C6" w:rsidRPr="00482980" w:rsidRDefault="00000000">
      <w:pPr>
        <w:rPr>
          <w:rFonts w:ascii="微软雅黑" w:eastAsia="微软雅黑" w:hAnsi="微软雅黑"/>
        </w:rPr>
      </w:pPr>
      <w:r w:rsidRPr="00482980">
        <w:rPr>
          <w:rFonts w:ascii="微软雅黑" w:eastAsia="微软雅黑" w:hAnsi="微软雅黑"/>
        </w:rPr>
        <w:t>D.解决社会主义初级阶段的各种社会矛盾和问题，都要依靠发展</w:t>
      </w:r>
    </w:p>
    <w:p w14:paraId="416DB956"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296C006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185：5.明确提出"科学技术是第一生产力"的是（）（易；单选题）</w:t>
      </w:r>
    </w:p>
    <w:p w14:paraId="2F57E89A" w14:textId="77777777" w:rsidR="006674C6" w:rsidRPr="00482980" w:rsidRDefault="00000000">
      <w:pPr>
        <w:rPr>
          <w:rFonts w:ascii="微软雅黑" w:eastAsia="微软雅黑" w:hAnsi="微软雅黑"/>
        </w:rPr>
      </w:pPr>
      <w:r w:rsidRPr="00482980">
        <w:rPr>
          <w:rFonts w:ascii="微软雅黑" w:eastAsia="微软雅黑" w:hAnsi="微软雅黑"/>
        </w:rPr>
        <w:t>A.毛泽东</w:t>
      </w:r>
    </w:p>
    <w:p w14:paraId="5A83217A"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B.刘少奇</w:t>
      </w:r>
    </w:p>
    <w:p w14:paraId="73A834BC" w14:textId="77777777" w:rsidR="006674C6" w:rsidRPr="00482980" w:rsidRDefault="00000000">
      <w:pPr>
        <w:rPr>
          <w:rFonts w:ascii="微软雅黑" w:eastAsia="微软雅黑" w:hAnsi="微软雅黑"/>
        </w:rPr>
      </w:pPr>
      <w:r w:rsidRPr="00482980">
        <w:rPr>
          <w:rFonts w:ascii="微软雅黑" w:eastAsia="微软雅黑" w:hAnsi="微软雅黑"/>
        </w:rPr>
        <w:t>C.周恩来</w:t>
      </w:r>
    </w:p>
    <w:p w14:paraId="16FC1453" w14:textId="77777777" w:rsidR="006674C6" w:rsidRPr="00482980" w:rsidRDefault="00000000">
      <w:pPr>
        <w:rPr>
          <w:rFonts w:ascii="微软雅黑" w:eastAsia="微软雅黑" w:hAnsi="微软雅黑"/>
        </w:rPr>
      </w:pPr>
      <w:r w:rsidRPr="00482980">
        <w:rPr>
          <w:rFonts w:ascii="微软雅黑" w:eastAsia="微软雅黑" w:hAnsi="微软雅黑"/>
        </w:rPr>
        <w:t>D.邓小平</w:t>
      </w:r>
    </w:p>
    <w:p w14:paraId="5FA469B9"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4178D98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186：6.邓小平关于建设有中国特色社会主义的首要的基本的理论问题是（）（易；单选题）</w:t>
      </w:r>
    </w:p>
    <w:p w14:paraId="543E5C39" w14:textId="77777777" w:rsidR="006674C6" w:rsidRPr="00482980" w:rsidRDefault="00000000">
      <w:pPr>
        <w:rPr>
          <w:rFonts w:ascii="微软雅黑" w:eastAsia="微软雅黑" w:hAnsi="微软雅黑"/>
        </w:rPr>
      </w:pPr>
      <w:r w:rsidRPr="00482980">
        <w:rPr>
          <w:rFonts w:ascii="微软雅黑" w:eastAsia="微软雅黑" w:hAnsi="微软雅黑"/>
        </w:rPr>
        <w:t>A.什么是市场经济，怎样建立市场经济体制</w:t>
      </w:r>
    </w:p>
    <w:p w14:paraId="7764CF6B" w14:textId="77777777" w:rsidR="006674C6" w:rsidRPr="00482980" w:rsidRDefault="00000000">
      <w:pPr>
        <w:rPr>
          <w:rFonts w:ascii="微软雅黑" w:eastAsia="微软雅黑" w:hAnsi="微软雅黑"/>
        </w:rPr>
      </w:pPr>
      <w:r w:rsidRPr="00482980">
        <w:rPr>
          <w:rFonts w:ascii="微软雅黑" w:eastAsia="微软雅黑" w:hAnsi="微软雅黑"/>
        </w:rPr>
        <w:t>B.解放思想.实事求是</w:t>
      </w:r>
    </w:p>
    <w:p w14:paraId="71763E78" w14:textId="77777777" w:rsidR="006674C6" w:rsidRPr="00482980" w:rsidRDefault="00000000">
      <w:pPr>
        <w:rPr>
          <w:rFonts w:ascii="微软雅黑" w:eastAsia="微软雅黑" w:hAnsi="微软雅黑"/>
        </w:rPr>
      </w:pPr>
      <w:r w:rsidRPr="00482980">
        <w:rPr>
          <w:rFonts w:ascii="微软雅黑" w:eastAsia="微软雅黑" w:hAnsi="微软雅黑"/>
        </w:rPr>
        <w:t>C.什么是社会主义，怎样建设社会主义</w:t>
      </w:r>
    </w:p>
    <w:p w14:paraId="60477282" w14:textId="77777777" w:rsidR="006674C6" w:rsidRPr="00482980" w:rsidRDefault="00000000">
      <w:pPr>
        <w:rPr>
          <w:rFonts w:ascii="微软雅黑" w:eastAsia="微软雅黑" w:hAnsi="微软雅黑"/>
        </w:rPr>
      </w:pPr>
      <w:r w:rsidRPr="00482980">
        <w:rPr>
          <w:rFonts w:ascii="微软雅黑" w:eastAsia="微软雅黑" w:hAnsi="微软雅黑"/>
        </w:rPr>
        <w:t>D.一个中心，两个基本点</w:t>
      </w:r>
    </w:p>
    <w:p w14:paraId="3000DB3D"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2BE7903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187：7.体现社会主义本质的前提是（）（易；单选题）</w:t>
      </w:r>
    </w:p>
    <w:p w14:paraId="6D94A51C" w14:textId="77777777" w:rsidR="006674C6" w:rsidRPr="00482980" w:rsidRDefault="00000000">
      <w:pPr>
        <w:rPr>
          <w:rFonts w:ascii="微软雅黑" w:eastAsia="微软雅黑" w:hAnsi="微软雅黑"/>
        </w:rPr>
      </w:pPr>
      <w:r w:rsidRPr="00482980">
        <w:rPr>
          <w:rFonts w:ascii="微软雅黑" w:eastAsia="微软雅黑" w:hAnsi="微软雅黑"/>
        </w:rPr>
        <w:t>A.坚持公有制和按劳分配，维护公有制和按劳分配的主体地位</w:t>
      </w:r>
    </w:p>
    <w:p w14:paraId="7A8F0B2B" w14:textId="77777777" w:rsidR="006674C6" w:rsidRPr="00482980" w:rsidRDefault="00000000">
      <w:pPr>
        <w:rPr>
          <w:rFonts w:ascii="微软雅黑" w:eastAsia="微软雅黑" w:hAnsi="微软雅黑"/>
        </w:rPr>
      </w:pPr>
      <w:r w:rsidRPr="00482980">
        <w:rPr>
          <w:rFonts w:ascii="微软雅黑" w:eastAsia="微软雅黑" w:hAnsi="微软雅黑"/>
        </w:rPr>
        <w:t>B.坚持三个有利于的标准</w:t>
      </w:r>
    </w:p>
    <w:p w14:paraId="5CAC7551" w14:textId="77777777" w:rsidR="006674C6" w:rsidRPr="00482980" w:rsidRDefault="00000000">
      <w:pPr>
        <w:rPr>
          <w:rFonts w:ascii="微软雅黑" w:eastAsia="微软雅黑" w:hAnsi="微软雅黑"/>
        </w:rPr>
      </w:pPr>
      <w:r w:rsidRPr="00482980">
        <w:rPr>
          <w:rFonts w:ascii="微软雅黑" w:eastAsia="微软雅黑" w:hAnsi="微软雅黑"/>
        </w:rPr>
        <w:t>C.坚持社会主义市场经济的改革目标</w:t>
      </w:r>
    </w:p>
    <w:p w14:paraId="5F1D98A3" w14:textId="77777777" w:rsidR="006674C6" w:rsidRPr="00482980" w:rsidRDefault="00000000">
      <w:pPr>
        <w:rPr>
          <w:rFonts w:ascii="微软雅黑" w:eastAsia="微软雅黑" w:hAnsi="微软雅黑"/>
        </w:rPr>
      </w:pPr>
      <w:r w:rsidRPr="00482980">
        <w:rPr>
          <w:rFonts w:ascii="微软雅黑" w:eastAsia="微软雅黑" w:hAnsi="微软雅黑"/>
        </w:rPr>
        <w:t>D.坚持马克思列宁主义.毛泽东思想</w:t>
      </w:r>
    </w:p>
    <w:p w14:paraId="0D759ADB"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73C27DC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188：8.马克思主义认为，共产主义的最终目的是（）（易；单选题）</w:t>
      </w:r>
    </w:p>
    <w:p w14:paraId="07601A4E" w14:textId="77777777" w:rsidR="006674C6" w:rsidRPr="00482980" w:rsidRDefault="00000000">
      <w:pPr>
        <w:rPr>
          <w:rFonts w:ascii="微软雅黑" w:eastAsia="微软雅黑" w:hAnsi="微软雅黑"/>
        </w:rPr>
      </w:pPr>
      <w:r w:rsidRPr="00482980">
        <w:rPr>
          <w:rFonts w:ascii="微软雅黑" w:eastAsia="微软雅黑" w:hAnsi="微软雅黑"/>
        </w:rPr>
        <w:t>A.实现人的自由而全面的发展</w:t>
      </w:r>
    </w:p>
    <w:p w14:paraId="0CDDE21A" w14:textId="77777777" w:rsidR="006674C6" w:rsidRPr="00482980" w:rsidRDefault="00000000">
      <w:pPr>
        <w:rPr>
          <w:rFonts w:ascii="微软雅黑" w:eastAsia="微软雅黑" w:hAnsi="微软雅黑"/>
        </w:rPr>
      </w:pPr>
      <w:r w:rsidRPr="00482980">
        <w:rPr>
          <w:rFonts w:ascii="微软雅黑" w:eastAsia="微软雅黑" w:hAnsi="微软雅黑"/>
        </w:rPr>
        <w:t>B.生产力发展的成果为全体人民所享有</w:t>
      </w:r>
    </w:p>
    <w:p w14:paraId="3737C907" w14:textId="77777777" w:rsidR="006674C6" w:rsidRPr="00482980" w:rsidRDefault="00000000">
      <w:pPr>
        <w:rPr>
          <w:rFonts w:ascii="微软雅黑" w:eastAsia="微软雅黑" w:hAnsi="微软雅黑"/>
        </w:rPr>
      </w:pPr>
      <w:r w:rsidRPr="00482980">
        <w:rPr>
          <w:rFonts w:ascii="微软雅黑" w:eastAsia="微软雅黑" w:hAnsi="微软雅黑"/>
        </w:rPr>
        <w:t>C.消灭剥削，消除两极分化</w:t>
      </w:r>
    </w:p>
    <w:p w14:paraId="7227D341" w14:textId="77777777" w:rsidR="006674C6" w:rsidRPr="00482980" w:rsidRDefault="00000000">
      <w:pPr>
        <w:rPr>
          <w:rFonts w:ascii="微软雅黑" w:eastAsia="微软雅黑" w:hAnsi="微软雅黑"/>
        </w:rPr>
      </w:pPr>
      <w:r w:rsidRPr="00482980">
        <w:rPr>
          <w:rFonts w:ascii="微软雅黑" w:eastAsia="微软雅黑" w:hAnsi="微软雅黑"/>
        </w:rPr>
        <w:t>D.实现共同富裕</w:t>
      </w:r>
    </w:p>
    <w:p w14:paraId="7CE049EA"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正确答案：A</w:t>
      </w:r>
    </w:p>
    <w:p w14:paraId="4380860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189：9.社会主义本质理论的重要意义是（）（易；单选题）</w:t>
      </w:r>
    </w:p>
    <w:p w14:paraId="34A2834D" w14:textId="77777777" w:rsidR="006674C6" w:rsidRPr="00482980" w:rsidRDefault="00000000">
      <w:pPr>
        <w:rPr>
          <w:rFonts w:ascii="微软雅黑" w:eastAsia="微软雅黑" w:hAnsi="微软雅黑"/>
        </w:rPr>
      </w:pPr>
      <w:r w:rsidRPr="00482980">
        <w:rPr>
          <w:rFonts w:ascii="微软雅黑" w:eastAsia="微软雅黑" w:hAnsi="微软雅黑"/>
        </w:rPr>
        <w:t>A.社会主义生产力的发展和社会主义社会由低级到高级.由不完善到逐步完善的过程体现</w:t>
      </w:r>
    </w:p>
    <w:p w14:paraId="5993E2C2" w14:textId="77777777" w:rsidR="006674C6" w:rsidRPr="00482980" w:rsidRDefault="00000000">
      <w:pPr>
        <w:rPr>
          <w:rFonts w:ascii="微软雅黑" w:eastAsia="微软雅黑" w:hAnsi="微软雅黑"/>
        </w:rPr>
      </w:pPr>
      <w:r w:rsidRPr="00482980">
        <w:rPr>
          <w:rFonts w:ascii="微软雅黑" w:eastAsia="微软雅黑" w:hAnsi="微软雅黑"/>
        </w:rPr>
        <w:t>B.把我们对社会主义的认识提高到了一个新的科学水平</w:t>
      </w:r>
    </w:p>
    <w:p w14:paraId="196F18C0" w14:textId="77777777" w:rsidR="006674C6" w:rsidRPr="00482980" w:rsidRDefault="00000000">
      <w:pPr>
        <w:rPr>
          <w:rFonts w:ascii="微软雅黑" w:eastAsia="微软雅黑" w:hAnsi="微软雅黑"/>
        </w:rPr>
      </w:pPr>
      <w:r w:rsidRPr="00482980">
        <w:rPr>
          <w:rFonts w:ascii="微软雅黑" w:eastAsia="微软雅黑" w:hAnsi="微软雅黑"/>
        </w:rPr>
        <w:t>C.是一个随着生产力的发展而逐步实现的比较长的动态过程</w:t>
      </w:r>
    </w:p>
    <w:p w14:paraId="56154348" w14:textId="77777777" w:rsidR="006674C6" w:rsidRPr="00482980" w:rsidRDefault="00000000">
      <w:pPr>
        <w:rPr>
          <w:rFonts w:ascii="微软雅黑" w:eastAsia="微软雅黑" w:hAnsi="微软雅黑"/>
        </w:rPr>
      </w:pPr>
      <w:r w:rsidRPr="00482980">
        <w:rPr>
          <w:rFonts w:ascii="微软雅黑" w:eastAsia="微软雅黑" w:hAnsi="微软雅黑"/>
        </w:rPr>
        <w:t>D.是走向人的自由而全面发展所必经阶段的理论</w:t>
      </w:r>
    </w:p>
    <w:p w14:paraId="08C31094"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3E5FB51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190：10.第一次提出我国社会主义制度还处在初级的阶段的是（）（易；单选题）</w:t>
      </w:r>
    </w:p>
    <w:p w14:paraId="78B20299" w14:textId="77777777" w:rsidR="006674C6" w:rsidRPr="00482980" w:rsidRDefault="00000000">
      <w:pPr>
        <w:rPr>
          <w:rFonts w:ascii="微软雅黑" w:eastAsia="微软雅黑" w:hAnsi="微软雅黑"/>
        </w:rPr>
      </w:pPr>
      <w:r w:rsidRPr="00482980">
        <w:rPr>
          <w:rFonts w:ascii="微软雅黑" w:eastAsia="微软雅黑" w:hAnsi="微软雅黑"/>
        </w:rPr>
        <w:t>A.十一届三中全会</w:t>
      </w:r>
    </w:p>
    <w:p w14:paraId="601A94FA" w14:textId="77777777" w:rsidR="006674C6" w:rsidRPr="00482980" w:rsidRDefault="00000000">
      <w:pPr>
        <w:rPr>
          <w:rFonts w:ascii="微软雅黑" w:eastAsia="微软雅黑" w:hAnsi="微软雅黑"/>
        </w:rPr>
      </w:pPr>
      <w:r w:rsidRPr="00482980">
        <w:rPr>
          <w:rFonts w:ascii="微软雅黑" w:eastAsia="微软雅黑" w:hAnsi="微软雅黑"/>
        </w:rPr>
        <w:t>B.十一届六中全会</w:t>
      </w:r>
    </w:p>
    <w:p w14:paraId="76D21C26" w14:textId="77777777" w:rsidR="006674C6" w:rsidRPr="00482980" w:rsidRDefault="00000000">
      <w:pPr>
        <w:rPr>
          <w:rFonts w:ascii="微软雅黑" w:eastAsia="微软雅黑" w:hAnsi="微软雅黑"/>
        </w:rPr>
      </w:pPr>
      <w:r w:rsidRPr="00482980">
        <w:rPr>
          <w:rFonts w:ascii="微软雅黑" w:eastAsia="微软雅黑" w:hAnsi="微软雅黑"/>
        </w:rPr>
        <w:t>C.十三大</w:t>
      </w:r>
    </w:p>
    <w:p w14:paraId="758EDC21" w14:textId="77777777" w:rsidR="006674C6" w:rsidRPr="00482980" w:rsidRDefault="00000000">
      <w:pPr>
        <w:rPr>
          <w:rFonts w:ascii="微软雅黑" w:eastAsia="微软雅黑" w:hAnsi="微软雅黑"/>
        </w:rPr>
      </w:pPr>
      <w:r w:rsidRPr="00482980">
        <w:rPr>
          <w:rFonts w:ascii="微软雅黑" w:eastAsia="微软雅黑" w:hAnsi="微软雅黑"/>
        </w:rPr>
        <w:t>D.十二届三中全会</w:t>
      </w:r>
    </w:p>
    <w:p w14:paraId="049FE7C9"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058BBEFF"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191：11.我国社会主义初级阶段的主要矛盾是（）（易；单选题）</w:t>
      </w:r>
    </w:p>
    <w:p w14:paraId="5D2B0038" w14:textId="77777777" w:rsidR="006674C6" w:rsidRPr="00482980" w:rsidRDefault="00000000">
      <w:pPr>
        <w:rPr>
          <w:rFonts w:ascii="微软雅黑" w:eastAsia="微软雅黑" w:hAnsi="微软雅黑"/>
        </w:rPr>
      </w:pPr>
      <w:r w:rsidRPr="00482980">
        <w:rPr>
          <w:rFonts w:ascii="微软雅黑" w:eastAsia="微软雅黑" w:hAnsi="微软雅黑"/>
        </w:rPr>
        <w:t>A.生产力与生产关系之间的矛盾</w:t>
      </w:r>
    </w:p>
    <w:p w14:paraId="55B45E67" w14:textId="77777777" w:rsidR="006674C6" w:rsidRPr="00482980" w:rsidRDefault="00000000">
      <w:pPr>
        <w:rPr>
          <w:rFonts w:ascii="微软雅黑" w:eastAsia="微软雅黑" w:hAnsi="微软雅黑"/>
        </w:rPr>
      </w:pPr>
      <w:r w:rsidRPr="00482980">
        <w:rPr>
          <w:rFonts w:ascii="微软雅黑" w:eastAsia="微软雅黑" w:hAnsi="微软雅黑"/>
        </w:rPr>
        <w:t>B.经济基础与上层建筑之间的矛盾</w:t>
      </w:r>
    </w:p>
    <w:p w14:paraId="03966B24" w14:textId="77777777" w:rsidR="006674C6" w:rsidRPr="00482980" w:rsidRDefault="00000000">
      <w:pPr>
        <w:rPr>
          <w:rFonts w:ascii="微软雅黑" w:eastAsia="微软雅黑" w:hAnsi="微软雅黑"/>
        </w:rPr>
      </w:pPr>
      <w:r w:rsidRPr="00482980">
        <w:rPr>
          <w:rFonts w:ascii="微软雅黑" w:eastAsia="微软雅黑" w:hAnsi="微软雅黑"/>
        </w:rPr>
        <w:t>C.人民日益增长的物质文化需要同落后的社会生产之间的矛盾</w:t>
      </w:r>
    </w:p>
    <w:p w14:paraId="3C98EFC3" w14:textId="77777777" w:rsidR="006674C6" w:rsidRPr="00482980" w:rsidRDefault="00000000">
      <w:pPr>
        <w:rPr>
          <w:rFonts w:ascii="微软雅黑" w:eastAsia="微软雅黑" w:hAnsi="微软雅黑"/>
        </w:rPr>
      </w:pPr>
      <w:r w:rsidRPr="00482980">
        <w:rPr>
          <w:rFonts w:ascii="微软雅黑" w:eastAsia="微软雅黑" w:hAnsi="微软雅黑"/>
        </w:rPr>
        <w:t>D.社会主义与资本主义之间的矛盾</w:t>
      </w:r>
    </w:p>
    <w:p w14:paraId="5232E1B5"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0509BCB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192：12.在我党的历史文献中第一次使用了"社会主义初级阶段"这一概念是（）（易；单选题）</w:t>
      </w:r>
    </w:p>
    <w:p w14:paraId="619A6C49" w14:textId="77777777" w:rsidR="006674C6" w:rsidRPr="00482980" w:rsidRDefault="00000000">
      <w:pPr>
        <w:rPr>
          <w:rFonts w:ascii="微软雅黑" w:eastAsia="微软雅黑" w:hAnsi="微软雅黑"/>
        </w:rPr>
      </w:pPr>
      <w:r w:rsidRPr="00482980">
        <w:rPr>
          <w:rFonts w:ascii="微软雅黑" w:eastAsia="微软雅黑" w:hAnsi="微软雅黑"/>
        </w:rPr>
        <w:t>A.1981年《关于建国以来党的若干历史问题的决议》</w:t>
      </w:r>
    </w:p>
    <w:p w14:paraId="7C390D40"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B.1982年党的十二大报告</w:t>
      </w:r>
    </w:p>
    <w:p w14:paraId="33BE3D32" w14:textId="77777777" w:rsidR="006674C6" w:rsidRPr="00482980" w:rsidRDefault="00000000">
      <w:pPr>
        <w:rPr>
          <w:rFonts w:ascii="微软雅黑" w:eastAsia="微软雅黑" w:hAnsi="微软雅黑"/>
        </w:rPr>
      </w:pPr>
      <w:r w:rsidRPr="00482980">
        <w:rPr>
          <w:rFonts w:ascii="微软雅黑" w:eastAsia="微软雅黑" w:hAnsi="微软雅黑"/>
        </w:rPr>
        <w:t>C.1986年《中共中央关于社会主义精神文明建设指导方针的决议》</w:t>
      </w:r>
    </w:p>
    <w:p w14:paraId="243E8533" w14:textId="77777777" w:rsidR="006674C6" w:rsidRPr="00482980" w:rsidRDefault="00000000">
      <w:pPr>
        <w:rPr>
          <w:rFonts w:ascii="微软雅黑" w:eastAsia="微软雅黑" w:hAnsi="微软雅黑"/>
        </w:rPr>
      </w:pPr>
      <w:r w:rsidRPr="00482980">
        <w:rPr>
          <w:rFonts w:ascii="微软雅黑" w:eastAsia="微软雅黑" w:hAnsi="微软雅黑"/>
        </w:rPr>
        <w:t>D.1987年十三大报告</w:t>
      </w:r>
    </w:p>
    <w:p w14:paraId="0D88CDCC"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544BBD8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193：13.下列不属于社会主义初级阶段特征的是（）（易；单选题）</w:t>
      </w:r>
    </w:p>
    <w:p w14:paraId="78B313F9" w14:textId="77777777" w:rsidR="006674C6" w:rsidRPr="00482980" w:rsidRDefault="00000000">
      <w:pPr>
        <w:rPr>
          <w:rFonts w:ascii="微软雅黑" w:eastAsia="微软雅黑" w:hAnsi="微软雅黑"/>
        </w:rPr>
      </w:pPr>
      <w:r w:rsidRPr="00482980">
        <w:rPr>
          <w:rFonts w:ascii="微软雅黑" w:eastAsia="微软雅黑" w:hAnsi="微软雅黑"/>
        </w:rPr>
        <w:t>A.是由一党专政转变为多党执政的历史阶段</w:t>
      </w:r>
    </w:p>
    <w:p w14:paraId="0912242F" w14:textId="77777777" w:rsidR="006674C6" w:rsidRPr="00482980" w:rsidRDefault="00000000">
      <w:pPr>
        <w:rPr>
          <w:rFonts w:ascii="微软雅黑" w:eastAsia="微软雅黑" w:hAnsi="微软雅黑"/>
        </w:rPr>
      </w:pPr>
      <w:r w:rsidRPr="00482980">
        <w:rPr>
          <w:rFonts w:ascii="微软雅黑" w:eastAsia="微软雅黑" w:hAnsi="微软雅黑"/>
        </w:rPr>
        <w:t>B.是由农业国逐步转变为工业国的历史阶段</w:t>
      </w:r>
    </w:p>
    <w:p w14:paraId="1802C1C5" w14:textId="77777777" w:rsidR="006674C6" w:rsidRPr="00482980" w:rsidRDefault="00000000">
      <w:pPr>
        <w:rPr>
          <w:rFonts w:ascii="微软雅黑" w:eastAsia="微软雅黑" w:hAnsi="微软雅黑"/>
        </w:rPr>
      </w:pPr>
      <w:r w:rsidRPr="00482980">
        <w:rPr>
          <w:rFonts w:ascii="微软雅黑" w:eastAsia="微软雅黑" w:hAnsi="微软雅黑"/>
        </w:rPr>
        <w:t>C.是科技教育文化由比较落后转变为比较发达的历史阶段</w:t>
      </w:r>
    </w:p>
    <w:p w14:paraId="3CD059DD" w14:textId="77777777" w:rsidR="006674C6" w:rsidRPr="00482980" w:rsidRDefault="00000000">
      <w:pPr>
        <w:rPr>
          <w:rFonts w:ascii="微软雅黑" w:eastAsia="微软雅黑" w:hAnsi="微软雅黑"/>
        </w:rPr>
      </w:pPr>
      <w:r w:rsidRPr="00482980">
        <w:rPr>
          <w:rFonts w:ascii="微软雅黑" w:eastAsia="微软雅黑" w:hAnsi="微软雅黑"/>
        </w:rPr>
        <w:t>D.是由人民生活水平比较低转变为比较富裕的历史阶段</w:t>
      </w:r>
    </w:p>
    <w:p w14:paraId="20144F13"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462A52EF"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194：14.党的十三大在科学阐述社会主义初级阶段理论的同时，正式提出了党在社会主义初级阶段的（）（易；单选题）</w:t>
      </w:r>
    </w:p>
    <w:p w14:paraId="60BC7C28" w14:textId="77777777" w:rsidR="006674C6" w:rsidRPr="00482980" w:rsidRDefault="00000000">
      <w:pPr>
        <w:rPr>
          <w:rFonts w:ascii="微软雅黑" w:eastAsia="微软雅黑" w:hAnsi="微软雅黑"/>
        </w:rPr>
      </w:pPr>
      <w:r w:rsidRPr="00482980">
        <w:rPr>
          <w:rFonts w:ascii="微软雅黑" w:eastAsia="微软雅黑" w:hAnsi="微软雅黑"/>
        </w:rPr>
        <w:t>A.发展战略</w:t>
      </w:r>
    </w:p>
    <w:p w14:paraId="39F3E27F" w14:textId="77777777" w:rsidR="006674C6" w:rsidRPr="00482980" w:rsidRDefault="00000000">
      <w:pPr>
        <w:rPr>
          <w:rFonts w:ascii="微软雅黑" w:eastAsia="微软雅黑" w:hAnsi="微软雅黑"/>
        </w:rPr>
      </w:pPr>
      <w:r w:rsidRPr="00482980">
        <w:rPr>
          <w:rFonts w:ascii="微软雅黑" w:eastAsia="微软雅黑" w:hAnsi="微软雅黑"/>
        </w:rPr>
        <w:t>B.基本纲领</w:t>
      </w:r>
    </w:p>
    <w:p w14:paraId="5C45056A" w14:textId="77777777" w:rsidR="006674C6" w:rsidRPr="00482980" w:rsidRDefault="00000000">
      <w:pPr>
        <w:rPr>
          <w:rFonts w:ascii="微软雅黑" w:eastAsia="微软雅黑" w:hAnsi="微软雅黑"/>
        </w:rPr>
      </w:pPr>
      <w:r w:rsidRPr="00482980">
        <w:rPr>
          <w:rFonts w:ascii="微软雅黑" w:eastAsia="微软雅黑" w:hAnsi="微软雅黑"/>
        </w:rPr>
        <w:t>C.基本路线</w:t>
      </w:r>
    </w:p>
    <w:p w14:paraId="5EEDA732" w14:textId="77777777" w:rsidR="006674C6" w:rsidRPr="00482980" w:rsidRDefault="00000000">
      <w:pPr>
        <w:rPr>
          <w:rFonts w:ascii="微软雅黑" w:eastAsia="微软雅黑" w:hAnsi="微软雅黑"/>
        </w:rPr>
      </w:pPr>
      <w:r w:rsidRPr="00482980">
        <w:rPr>
          <w:rFonts w:ascii="微软雅黑" w:eastAsia="微软雅黑" w:hAnsi="微软雅黑"/>
        </w:rPr>
        <w:t>D.基本目标</w:t>
      </w:r>
    </w:p>
    <w:p w14:paraId="5E341463"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0EFEF10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195：15.坚持党的社会主义初级阶段的基本路线100年不动摇，关键是坚持（）（易；单选题）</w:t>
      </w:r>
    </w:p>
    <w:p w14:paraId="65719C4A" w14:textId="77777777" w:rsidR="006674C6" w:rsidRPr="00482980" w:rsidRDefault="00000000">
      <w:pPr>
        <w:rPr>
          <w:rFonts w:ascii="微软雅黑" w:eastAsia="微软雅黑" w:hAnsi="微软雅黑"/>
        </w:rPr>
      </w:pPr>
      <w:r w:rsidRPr="00482980">
        <w:rPr>
          <w:rFonts w:ascii="微软雅黑" w:eastAsia="微软雅黑" w:hAnsi="微软雅黑"/>
        </w:rPr>
        <w:t>A.以经济建设为中心不动摇</w:t>
      </w:r>
    </w:p>
    <w:p w14:paraId="5285C1A9" w14:textId="77777777" w:rsidR="006674C6" w:rsidRPr="00482980" w:rsidRDefault="00000000">
      <w:pPr>
        <w:rPr>
          <w:rFonts w:ascii="微软雅黑" w:eastAsia="微软雅黑" w:hAnsi="微软雅黑"/>
        </w:rPr>
      </w:pPr>
      <w:r w:rsidRPr="00482980">
        <w:rPr>
          <w:rFonts w:ascii="微软雅黑" w:eastAsia="微软雅黑" w:hAnsi="微软雅黑"/>
        </w:rPr>
        <w:t>B.自力更生.艰苦创业的方针不动摇</w:t>
      </w:r>
    </w:p>
    <w:p w14:paraId="7063571E" w14:textId="77777777" w:rsidR="006674C6" w:rsidRPr="00482980" w:rsidRDefault="00000000">
      <w:pPr>
        <w:rPr>
          <w:rFonts w:ascii="微软雅黑" w:eastAsia="微软雅黑" w:hAnsi="微软雅黑"/>
        </w:rPr>
      </w:pPr>
      <w:r w:rsidRPr="00482980">
        <w:rPr>
          <w:rFonts w:ascii="微软雅黑" w:eastAsia="微软雅黑" w:hAnsi="微软雅黑"/>
        </w:rPr>
        <w:t>C.两手抓.两手都要硬的方针不动摇</w:t>
      </w:r>
    </w:p>
    <w:p w14:paraId="2E121B3A"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D.改革开放不动摇</w:t>
      </w:r>
    </w:p>
    <w:p w14:paraId="07AB4755"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50DC316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196：16.进入20世纪90年代以来，我国对外开放基本形成了（）（易；单选题）</w:t>
      </w:r>
    </w:p>
    <w:p w14:paraId="2A5F94EF" w14:textId="77777777" w:rsidR="006674C6" w:rsidRPr="00482980" w:rsidRDefault="00000000">
      <w:pPr>
        <w:rPr>
          <w:rFonts w:ascii="微软雅黑" w:eastAsia="微软雅黑" w:hAnsi="微软雅黑"/>
        </w:rPr>
      </w:pPr>
      <w:r w:rsidRPr="00482980">
        <w:rPr>
          <w:rFonts w:ascii="微软雅黑" w:eastAsia="微软雅黑" w:hAnsi="微软雅黑"/>
        </w:rPr>
        <w:t>A.全方位、多形式、多层次的开放格局</w:t>
      </w:r>
    </w:p>
    <w:p w14:paraId="2FE152DE" w14:textId="77777777" w:rsidR="006674C6" w:rsidRPr="00482980" w:rsidRDefault="00000000">
      <w:pPr>
        <w:rPr>
          <w:rFonts w:ascii="微软雅黑" w:eastAsia="微软雅黑" w:hAnsi="微软雅黑"/>
        </w:rPr>
      </w:pPr>
      <w:r w:rsidRPr="00482980">
        <w:rPr>
          <w:rFonts w:ascii="微软雅黑" w:eastAsia="微软雅黑" w:hAnsi="微软雅黑"/>
        </w:rPr>
        <w:t>B.全方位、多渠道、多层次的开放格局</w:t>
      </w:r>
    </w:p>
    <w:p w14:paraId="7234D168" w14:textId="77777777" w:rsidR="006674C6" w:rsidRPr="00482980" w:rsidRDefault="00000000">
      <w:pPr>
        <w:rPr>
          <w:rFonts w:ascii="微软雅黑" w:eastAsia="微软雅黑" w:hAnsi="微软雅黑"/>
        </w:rPr>
      </w:pPr>
      <w:r w:rsidRPr="00482980">
        <w:rPr>
          <w:rFonts w:ascii="微软雅黑" w:eastAsia="微软雅黑" w:hAnsi="微软雅黑"/>
        </w:rPr>
        <w:t>C.全方位、多层次、宽领域的开放格局</w:t>
      </w:r>
    </w:p>
    <w:p w14:paraId="6F527CE9" w14:textId="77777777" w:rsidR="006674C6" w:rsidRPr="00482980" w:rsidRDefault="00000000">
      <w:pPr>
        <w:rPr>
          <w:rFonts w:ascii="微软雅黑" w:eastAsia="微软雅黑" w:hAnsi="微软雅黑"/>
        </w:rPr>
      </w:pPr>
      <w:r w:rsidRPr="00482980">
        <w:rPr>
          <w:rFonts w:ascii="微软雅黑" w:eastAsia="微软雅黑" w:hAnsi="微软雅黑"/>
        </w:rPr>
        <w:t>D.全方位、多形式、宽领域的开放格局</w:t>
      </w:r>
    </w:p>
    <w:p w14:paraId="4A8EF9D8"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6A13AF6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197：17.1992年，在南方谈话中，提出了（）作为判断改革成败得失的标准。（易；单选题）</w:t>
      </w:r>
    </w:p>
    <w:p w14:paraId="103CFDC1" w14:textId="77777777" w:rsidR="006674C6" w:rsidRPr="00482980" w:rsidRDefault="00000000">
      <w:pPr>
        <w:rPr>
          <w:rFonts w:ascii="微软雅黑" w:eastAsia="微软雅黑" w:hAnsi="微软雅黑"/>
        </w:rPr>
      </w:pPr>
      <w:r w:rsidRPr="00482980">
        <w:rPr>
          <w:rFonts w:ascii="微软雅黑" w:eastAsia="微软雅黑" w:hAnsi="微软雅黑"/>
        </w:rPr>
        <w:t>A.解放生产力标准</w:t>
      </w:r>
    </w:p>
    <w:p w14:paraId="0EDF87D8" w14:textId="77777777" w:rsidR="006674C6" w:rsidRPr="00482980" w:rsidRDefault="00000000">
      <w:pPr>
        <w:rPr>
          <w:rFonts w:ascii="微软雅黑" w:eastAsia="微软雅黑" w:hAnsi="微软雅黑"/>
        </w:rPr>
      </w:pPr>
      <w:r w:rsidRPr="00482980">
        <w:rPr>
          <w:rFonts w:ascii="微软雅黑" w:eastAsia="微软雅黑" w:hAnsi="微软雅黑"/>
        </w:rPr>
        <w:t>B.姓"资"姓"社"标准</w:t>
      </w:r>
    </w:p>
    <w:p w14:paraId="306B1BD2" w14:textId="77777777" w:rsidR="006674C6" w:rsidRPr="00482980" w:rsidRDefault="00000000">
      <w:pPr>
        <w:rPr>
          <w:rFonts w:ascii="微软雅黑" w:eastAsia="微软雅黑" w:hAnsi="微软雅黑"/>
        </w:rPr>
      </w:pPr>
      <w:r w:rsidRPr="00482980">
        <w:rPr>
          <w:rFonts w:ascii="微软雅黑" w:eastAsia="微软雅黑" w:hAnsi="微软雅黑"/>
        </w:rPr>
        <w:t>C."三个有利于"标准</w:t>
      </w:r>
    </w:p>
    <w:p w14:paraId="18172387" w14:textId="77777777" w:rsidR="006674C6" w:rsidRPr="00482980" w:rsidRDefault="00000000">
      <w:pPr>
        <w:rPr>
          <w:rFonts w:ascii="微软雅黑" w:eastAsia="微软雅黑" w:hAnsi="微软雅黑"/>
        </w:rPr>
      </w:pPr>
      <w:r w:rsidRPr="00482980">
        <w:rPr>
          <w:rFonts w:ascii="微软雅黑" w:eastAsia="微软雅黑" w:hAnsi="微软雅黑"/>
        </w:rPr>
        <w:t>D.提高综合国力的标准</w:t>
      </w:r>
    </w:p>
    <w:p w14:paraId="4ABABC85"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78DF2948"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198：18.市场经济可以在不同的社会制度下存在，它可以为资本主义所利用，也可以为社会主义所利用，社会主义市场经济是同社会主义基本制度结合在一起的，它的基本特征有（）（易；单选题）</w:t>
      </w:r>
    </w:p>
    <w:p w14:paraId="243FAFBC" w14:textId="77777777" w:rsidR="006674C6" w:rsidRPr="00482980" w:rsidRDefault="00000000">
      <w:pPr>
        <w:rPr>
          <w:rFonts w:ascii="微软雅黑" w:eastAsia="微软雅黑" w:hAnsi="微软雅黑"/>
        </w:rPr>
      </w:pPr>
      <w:r w:rsidRPr="00482980">
        <w:rPr>
          <w:rFonts w:ascii="微软雅黑" w:eastAsia="微软雅黑" w:hAnsi="微软雅黑"/>
        </w:rPr>
        <w:t>A.①坚持公有制的主体地位是社会主义市场经济的基本特征</w:t>
      </w:r>
    </w:p>
    <w:p w14:paraId="3A458D73" w14:textId="77777777" w:rsidR="006674C6" w:rsidRPr="00482980" w:rsidRDefault="00000000">
      <w:pPr>
        <w:rPr>
          <w:rFonts w:ascii="微软雅黑" w:eastAsia="微软雅黑" w:hAnsi="微软雅黑"/>
        </w:rPr>
      </w:pPr>
      <w:r w:rsidRPr="00482980">
        <w:rPr>
          <w:rFonts w:ascii="微软雅黑" w:eastAsia="微软雅黑" w:hAnsi="微软雅黑"/>
        </w:rPr>
        <w:t>B.②实现共同富裕是社会主义市场经济的根本目标</w:t>
      </w:r>
    </w:p>
    <w:p w14:paraId="19503990" w14:textId="77777777" w:rsidR="006674C6" w:rsidRPr="00482980" w:rsidRDefault="00000000">
      <w:pPr>
        <w:rPr>
          <w:rFonts w:ascii="微软雅黑" w:eastAsia="微软雅黑" w:hAnsi="微软雅黑"/>
        </w:rPr>
      </w:pPr>
      <w:r w:rsidRPr="00482980">
        <w:rPr>
          <w:rFonts w:ascii="微软雅黑" w:eastAsia="微软雅黑" w:hAnsi="微软雅黑"/>
        </w:rPr>
        <w:t>C.③在社会主义市场经济条件下，国家能实行强有力的宏观调控</w:t>
      </w:r>
    </w:p>
    <w:p w14:paraId="35BD1969" w14:textId="77777777" w:rsidR="006674C6" w:rsidRPr="00482980" w:rsidRDefault="00000000">
      <w:pPr>
        <w:rPr>
          <w:rFonts w:ascii="微软雅黑" w:eastAsia="微软雅黑" w:hAnsi="微软雅黑"/>
        </w:rPr>
      </w:pPr>
      <w:r w:rsidRPr="00482980">
        <w:rPr>
          <w:rFonts w:ascii="微软雅黑" w:eastAsia="微软雅黑" w:hAnsi="微软雅黑"/>
        </w:rPr>
        <w:t>D.④能运用各种手段对国民经济进行控制和调节</w:t>
      </w:r>
    </w:p>
    <w:p w14:paraId="3284B1A7"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E.⑤能加强和完善宏观调控，有效地指挥企业的生产和经营</w:t>
      </w:r>
    </w:p>
    <w:p w14:paraId="27A02BB6" w14:textId="77777777" w:rsidR="006674C6" w:rsidRPr="00482980" w:rsidRDefault="00000000">
      <w:pPr>
        <w:rPr>
          <w:rFonts w:ascii="微软雅黑" w:eastAsia="微软雅黑" w:hAnsi="微软雅黑"/>
        </w:rPr>
      </w:pPr>
      <w:r w:rsidRPr="00482980">
        <w:rPr>
          <w:rFonts w:ascii="微软雅黑" w:eastAsia="微软雅黑" w:hAnsi="微软雅黑"/>
        </w:rPr>
        <w:t>F.①②③</w:t>
      </w:r>
    </w:p>
    <w:p w14:paraId="46B9A901" w14:textId="77777777" w:rsidR="006674C6" w:rsidRPr="00482980" w:rsidRDefault="00000000">
      <w:pPr>
        <w:rPr>
          <w:rFonts w:ascii="微软雅黑" w:eastAsia="微软雅黑" w:hAnsi="微软雅黑"/>
        </w:rPr>
      </w:pPr>
      <w:r w:rsidRPr="00482980">
        <w:rPr>
          <w:rFonts w:ascii="微软雅黑" w:eastAsia="微软雅黑" w:hAnsi="微软雅黑"/>
        </w:rPr>
        <w:t>G.③④⑤</w:t>
      </w:r>
    </w:p>
    <w:p w14:paraId="5B955491" w14:textId="77777777" w:rsidR="006674C6" w:rsidRPr="00482980" w:rsidRDefault="00000000">
      <w:pPr>
        <w:rPr>
          <w:rFonts w:ascii="微软雅黑" w:eastAsia="微软雅黑" w:hAnsi="微软雅黑"/>
        </w:rPr>
      </w:pPr>
      <w:r w:rsidRPr="00482980">
        <w:rPr>
          <w:rFonts w:ascii="微软雅黑" w:eastAsia="微软雅黑" w:hAnsi="微软雅黑"/>
        </w:rPr>
        <w:t>H.①③⑤</w:t>
      </w:r>
    </w:p>
    <w:p w14:paraId="0ADA2A47" w14:textId="77777777" w:rsidR="006674C6" w:rsidRPr="00482980" w:rsidRDefault="00000000">
      <w:pPr>
        <w:rPr>
          <w:rFonts w:ascii="微软雅黑" w:eastAsia="微软雅黑" w:hAnsi="微软雅黑"/>
        </w:rPr>
      </w:pPr>
      <w:r w:rsidRPr="00482980">
        <w:rPr>
          <w:rFonts w:ascii="微软雅黑" w:eastAsia="微软雅黑" w:hAnsi="微软雅黑"/>
        </w:rPr>
        <w:t>I.②③④</w:t>
      </w:r>
    </w:p>
    <w:p w14:paraId="6E9492F9" w14:textId="77777777" w:rsidR="006674C6" w:rsidRPr="00482980" w:rsidRDefault="00000000">
      <w:pPr>
        <w:rPr>
          <w:rFonts w:ascii="微软雅黑" w:eastAsia="微软雅黑" w:hAnsi="微软雅黑"/>
        </w:rPr>
      </w:pPr>
      <w:r w:rsidRPr="00482980">
        <w:rPr>
          <w:rFonts w:ascii="微软雅黑" w:eastAsia="微软雅黑" w:hAnsi="微软雅黑"/>
        </w:rPr>
        <w:t>正确答案：I</w:t>
      </w:r>
    </w:p>
    <w:p w14:paraId="54D7489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199：19.中国的社会主义市场经济体制，必须与我国的国情相结合，既有一般市场经济的共性，又有我国的显著特点。这里讲的国情和特点是指（）（易；单选题）</w:t>
      </w:r>
    </w:p>
    <w:p w14:paraId="62091662" w14:textId="77777777" w:rsidR="006674C6" w:rsidRPr="00482980" w:rsidRDefault="00000000">
      <w:pPr>
        <w:rPr>
          <w:rFonts w:ascii="微软雅黑" w:eastAsia="微软雅黑" w:hAnsi="微软雅黑"/>
        </w:rPr>
      </w:pPr>
      <w:r w:rsidRPr="00482980">
        <w:rPr>
          <w:rFonts w:ascii="微软雅黑" w:eastAsia="微软雅黑" w:hAnsi="微软雅黑"/>
        </w:rPr>
        <w:t>A.社会主义市场经济体制重视.遵循价值规律的作用</w:t>
      </w:r>
    </w:p>
    <w:p w14:paraId="11AC90A9" w14:textId="77777777" w:rsidR="006674C6" w:rsidRPr="00482980" w:rsidRDefault="00000000">
      <w:pPr>
        <w:rPr>
          <w:rFonts w:ascii="微软雅黑" w:eastAsia="微软雅黑" w:hAnsi="微软雅黑"/>
        </w:rPr>
      </w:pPr>
      <w:r w:rsidRPr="00482980">
        <w:rPr>
          <w:rFonts w:ascii="微软雅黑" w:eastAsia="微软雅黑" w:hAnsi="微软雅黑"/>
        </w:rPr>
        <w:t>B.社会主义市场经济体制下的市场对资源配置的基础性作用</w:t>
      </w:r>
    </w:p>
    <w:p w14:paraId="24365BD1" w14:textId="77777777" w:rsidR="006674C6" w:rsidRPr="00482980" w:rsidRDefault="00000000">
      <w:pPr>
        <w:rPr>
          <w:rFonts w:ascii="微软雅黑" w:eastAsia="微软雅黑" w:hAnsi="微软雅黑"/>
        </w:rPr>
      </w:pPr>
      <w:r w:rsidRPr="00482980">
        <w:rPr>
          <w:rFonts w:ascii="微软雅黑" w:eastAsia="微软雅黑" w:hAnsi="微软雅黑"/>
        </w:rPr>
        <w:t>C.社会主义市场经济体制下的各企业有独立的物质利益</w:t>
      </w:r>
    </w:p>
    <w:p w14:paraId="546D3226" w14:textId="77777777" w:rsidR="006674C6" w:rsidRPr="00482980" w:rsidRDefault="00000000">
      <w:pPr>
        <w:rPr>
          <w:rFonts w:ascii="微软雅黑" w:eastAsia="微软雅黑" w:hAnsi="微软雅黑"/>
        </w:rPr>
      </w:pPr>
      <w:r w:rsidRPr="00482980">
        <w:rPr>
          <w:rFonts w:ascii="微软雅黑" w:eastAsia="微软雅黑" w:hAnsi="微软雅黑"/>
        </w:rPr>
        <w:t>D.社会主义市场经济体制是同社会主义基本制度结合在一起的</w:t>
      </w:r>
    </w:p>
    <w:p w14:paraId="7C29B1BE"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6694D35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200：20.国家宏观调控正确理解的有（）（易；单选题）</w:t>
      </w:r>
    </w:p>
    <w:p w14:paraId="767C7A42" w14:textId="77777777" w:rsidR="006674C6" w:rsidRPr="00482980" w:rsidRDefault="00000000">
      <w:pPr>
        <w:rPr>
          <w:rFonts w:ascii="微软雅黑" w:eastAsia="微软雅黑" w:hAnsi="微软雅黑"/>
        </w:rPr>
      </w:pPr>
      <w:r w:rsidRPr="00482980">
        <w:rPr>
          <w:rFonts w:ascii="微软雅黑" w:eastAsia="微软雅黑" w:hAnsi="微软雅黑"/>
        </w:rPr>
        <w:t>A.①宏观调控是指国家运用各种手段对国民经济进行的机制和调节</w:t>
      </w:r>
    </w:p>
    <w:p w14:paraId="206B2506" w14:textId="77777777" w:rsidR="006674C6" w:rsidRPr="00482980" w:rsidRDefault="00000000">
      <w:pPr>
        <w:rPr>
          <w:rFonts w:ascii="微软雅黑" w:eastAsia="微软雅黑" w:hAnsi="微软雅黑"/>
        </w:rPr>
      </w:pPr>
      <w:r w:rsidRPr="00482980">
        <w:rPr>
          <w:rFonts w:ascii="微软雅黑" w:eastAsia="微软雅黑" w:hAnsi="微软雅黑"/>
        </w:rPr>
        <w:t>B.②宏观调控的主要任务是控制通货膨胀</w:t>
      </w:r>
    </w:p>
    <w:p w14:paraId="49781226" w14:textId="77777777" w:rsidR="006674C6" w:rsidRPr="00482980" w:rsidRDefault="00000000">
      <w:pPr>
        <w:rPr>
          <w:rFonts w:ascii="微软雅黑" w:eastAsia="微软雅黑" w:hAnsi="微软雅黑"/>
        </w:rPr>
      </w:pPr>
      <w:r w:rsidRPr="00482980">
        <w:rPr>
          <w:rFonts w:ascii="微软雅黑" w:eastAsia="微软雅黑" w:hAnsi="微软雅黑"/>
        </w:rPr>
        <w:t>C.③国家宏观调控的手段相互联系.相互补充，共同构成宏观调控体系</w:t>
      </w:r>
    </w:p>
    <w:p w14:paraId="1E5D13C6" w14:textId="77777777" w:rsidR="006674C6" w:rsidRPr="00482980" w:rsidRDefault="00000000">
      <w:pPr>
        <w:rPr>
          <w:rFonts w:ascii="微软雅黑" w:eastAsia="微软雅黑" w:hAnsi="微软雅黑"/>
        </w:rPr>
      </w:pPr>
      <w:r w:rsidRPr="00482980">
        <w:rPr>
          <w:rFonts w:ascii="微软雅黑" w:eastAsia="微软雅黑" w:hAnsi="微软雅黑"/>
        </w:rPr>
        <w:t>D.④在市场经济条件下，宏观调控以经济手段和行政手段为主</w:t>
      </w:r>
    </w:p>
    <w:p w14:paraId="73CC4FD8" w14:textId="77777777" w:rsidR="006674C6" w:rsidRPr="00482980" w:rsidRDefault="00000000">
      <w:pPr>
        <w:rPr>
          <w:rFonts w:ascii="微软雅黑" w:eastAsia="微软雅黑" w:hAnsi="微软雅黑"/>
        </w:rPr>
      </w:pPr>
      <w:r w:rsidRPr="00482980">
        <w:rPr>
          <w:rFonts w:ascii="微软雅黑" w:eastAsia="微软雅黑" w:hAnsi="微软雅黑"/>
        </w:rPr>
        <w:t>E.①②③</w:t>
      </w:r>
    </w:p>
    <w:p w14:paraId="0020052A" w14:textId="77777777" w:rsidR="006674C6" w:rsidRPr="00482980" w:rsidRDefault="00000000">
      <w:pPr>
        <w:rPr>
          <w:rFonts w:ascii="微软雅黑" w:eastAsia="微软雅黑" w:hAnsi="微软雅黑"/>
        </w:rPr>
      </w:pPr>
      <w:r w:rsidRPr="00482980">
        <w:rPr>
          <w:rFonts w:ascii="微软雅黑" w:eastAsia="微软雅黑" w:hAnsi="微软雅黑"/>
        </w:rPr>
        <w:t>F.②③④</w:t>
      </w:r>
    </w:p>
    <w:p w14:paraId="6772BAC0" w14:textId="77777777" w:rsidR="006674C6" w:rsidRPr="00482980" w:rsidRDefault="00000000">
      <w:pPr>
        <w:rPr>
          <w:rFonts w:ascii="微软雅黑" w:eastAsia="微软雅黑" w:hAnsi="微软雅黑"/>
        </w:rPr>
      </w:pPr>
      <w:r w:rsidRPr="00482980">
        <w:rPr>
          <w:rFonts w:ascii="微软雅黑" w:eastAsia="微软雅黑" w:hAnsi="微软雅黑"/>
        </w:rPr>
        <w:t>G.①②③</w:t>
      </w:r>
    </w:p>
    <w:p w14:paraId="3773552F"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H.①③④</w:t>
      </w:r>
    </w:p>
    <w:p w14:paraId="5E97B07B" w14:textId="77777777" w:rsidR="006674C6" w:rsidRPr="00482980" w:rsidRDefault="00000000">
      <w:pPr>
        <w:rPr>
          <w:rFonts w:ascii="微软雅黑" w:eastAsia="微软雅黑" w:hAnsi="微软雅黑"/>
        </w:rPr>
      </w:pPr>
      <w:r w:rsidRPr="00482980">
        <w:rPr>
          <w:rFonts w:ascii="微软雅黑" w:eastAsia="微软雅黑" w:hAnsi="微软雅黑"/>
        </w:rPr>
        <w:t>正确答案：G</w:t>
      </w:r>
    </w:p>
    <w:p w14:paraId="7C5A58AA"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201：21.我国正处在并将长期处于社会主义初级阶段，这是搞清什么是社会主义的重要容之一。社会主义初级阶段（）（易；单选题）</w:t>
      </w:r>
    </w:p>
    <w:p w14:paraId="310866DF" w14:textId="77777777" w:rsidR="006674C6" w:rsidRPr="00482980" w:rsidRDefault="00000000">
      <w:pPr>
        <w:rPr>
          <w:rFonts w:ascii="微软雅黑" w:eastAsia="微软雅黑" w:hAnsi="微软雅黑"/>
        </w:rPr>
      </w:pPr>
      <w:r w:rsidRPr="00482980">
        <w:rPr>
          <w:rFonts w:ascii="微软雅黑" w:eastAsia="微软雅黑" w:hAnsi="微软雅黑"/>
        </w:rPr>
        <w:t>A.不是社会主义社会形态</w:t>
      </w:r>
    </w:p>
    <w:p w14:paraId="2A5F4F41" w14:textId="77777777" w:rsidR="006674C6" w:rsidRPr="00482980" w:rsidRDefault="00000000">
      <w:pPr>
        <w:rPr>
          <w:rFonts w:ascii="微软雅黑" w:eastAsia="微软雅黑" w:hAnsi="微软雅黑"/>
        </w:rPr>
      </w:pPr>
      <w:r w:rsidRPr="00482980">
        <w:rPr>
          <w:rFonts w:ascii="微软雅黑" w:eastAsia="微软雅黑" w:hAnsi="微软雅黑"/>
        </w:rPr>
        <w:t>B.具有落后性.多层次性和不平衡性的特点</w:t>
      </w:r>
    </w:p>
    <w:p w14:paraId="25704D14" w14:textId="77777777" w:rsidR="006674C6" w:rsidRPr="00482980" w:rsidRDefault="00000000">
      <w:pPr>
        <w:rPr>
          <w:rFonts w:ascii="微软雅黑" w:eastAsia="微软雅黑" w:hAnsi="微软雅黑"/>
        </w:rPr>
      </w:pPr>
      <w:r w:rsidRPr="00482980">
        <w:rPr>
          <w:rFonts w:ascii="微软雅黑" w:eastAsia="微软雅黑" w:hAnsi="微软雅黑"/>
        </w:rPr>
        <w:t>C.具有同发达资本主义国家相当的生产力发展水平</w:t>
      </w:r>
    </w:p>
    <w:p w14:paraId="6049B149" w14:textId="77777777" w:rsidR="006674C6" w:rsidRPr="00482980" w:rsidRDefault="00000000">
      <w:pPr>
        <w:rPr>
          <w:rFonts w:ascii="微软雅黑" w:eastAsia="微软雅黑" w:hAnsi="微软雅黑"/>
        </w:rPr>
      </w:pPr>
      <w:r w:rsidRPr="00482980">
        <w:rPr>
          <w:rFonts w:ascii="微软雅黑" w:eastAsia="微软雅黑" w:hAnsi="微软雅黑"/>
        </w:rPr>
        <w:t>D.多种经济成分并存的过渡时期</w:t>
      </w:r>
    </w:p>
    <w:p w14:paraId="06232021"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0C9446F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202：22.坚持党的基本路线一百年不动摇的关键是（）（易；单选题）</w:t>
      </w:r>
    </w:p>
    <w:p w14:paraId="2F733551" w14:textId="77777777" w:rsidR="006674C6" w:rsidRPr="00482980" w:rsidRDefault="00000000">
      <w:pPr>
        <w:rPr>
          <w:rFonts w:ascii="微软雅黑" w:eastAsia="微软雅黑" w:hAnsi="微软雅黑"/>
        </w:rPr>
      </w:pPr>
      <w:r w:rsidRPr="00482980">
        <w:rPr>
          <w:rFonts w:ascii="微软雅黑" w:eastAsia="微软雅黑" w:hAnsi="微软雅黑"/>
        </w:rPr>
        <w:t>A.坚持以经济建设为中心不动摇</w:t>
      </w:r>
    </w:p>
    <w:p w14:paraId="71D1381E" w14:textId="77777777" w:rsidR="006674C6" w:rsidRPr="00482980" w:rsidRDefault="00000000">
      <w:pPr>
        <w:rPr>
          <w:rFonts w:ascii="微软雅黑" w:eastAsia="微软雅黑" w:hAnsi="微软雅黑"/>
        </w:rPr>
      </w:pPr>
      <w:r w:rsidRPr="00482980">
        <w:rPr>
          <w:rFonts w:ascii="微软雅黑" w:eastAsia="微软雅黑" w:hAnsi="微软雅黑"/>
        </w:rPr>
        <w:t>B.坚持两手抓、两手都要硬的方针不动摇</w:t>
      </w:r>
    </w:p>
    <w:p w14:paraId="0262D2FC" w14:textId="77777777" w:rsidR="006674C6" w:rsidRPr="00482980" w:rsidRDefault="00000000">
      <w:pPr>
        <w:rPr>
          <w:rFonts w:ascii="微软雅黑" w:eastAsia="微软雅黑" w:hAnsi="微软雅黑"/>
        </w:rPr>
      </w:pPr>
      <w:r w:rsidRPr="00482980">
        <w:rPr>
          <w:rFonts w:ascii="微软雅黑" w:eastAsia="微软雅黑" w:hAnsi="微软雅黑"/>
        </w:rPr>
        <w:t>C.坚持四项基本原则不动摇</w:t>
      </w:r>
    </w:p>
    <w:p w14:paraId="2444B93B" w14:textId="77777777" w:rsidR="006674C6" w:rsidRPr="00482980" w:rsidRDefault="00000000">
      <w:pPr>
        <w:rPr>
          <w:rFonts w:ascii="微软雅黑" w:eastAsia="微软雅黑" w:hAnsi="微软雅黑"/>
        </w:rPr>
      </w:pPr>
      <w:r w:rsidRPr="00482980">
        <w:rPr>
          <w:rFonts w:ascii="微软雅黑" w:eastAsia="微软雅黑" w:hAnsi="微软雅黑"/>
        </w:rPr>
        <w:t>D.坚持改革开放不动摇</w:t>
      </w:r>
    </w:p>
    <w:p w14:paraId="7B82E24D"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67309AF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203：23.四项基本原则是党在社会主义初级阶段基本路线的重要组成部分。坚持四项基本原则的核心是（）（易；单选题）</w:t>
      </w:r>
    </w:p>
    <w:p w14:paraId="4EB593ED" w14:textId="77777777" w:rsidR="006674C6" w:rsidRPr="00482980" w:rsidRDefault="00000000">
      <w:pPr>
        <w:rPr>
          <w:rFonts w:ascii="微软雅黑" w:eastAsia="微软雅黑" w:hAnsi="微软雅黑"/>
        </w:rPr>
      </w:pPr>
      <w:r w:rsidRPr="00482980">
        <w:rPr>
          <w:rFonts w:ascii="微软雅黑" w:eastAsia="微软雅黑" w:hAnsi="微软雅黑"/>
        </w:rPr>
        <w:t>A.坚持社会主义道路</w:t>
      </w:r>
    </w:p>
    <w:p w14:paraId="26F8CCA8" w14:textId="77777777" w:rsidR="006674C6" w:rsidRPr="00482980" w:rsidRDefault="00000000">
      <w:pPr>
        <w:rPr>
          <w:rFonts w:ascii="微软雅黑" w:eastAsia="微软雅黑" w:hAnsi="微软雅黑"/>
        </w:rPr>
      </w:pPr>
      <w:r w:rsidRPr="00482980">
        <w:rPr>
          <w:rFonts w:ascii="微软雅黑" w:eastAsia="微软雅黑" w:hAnsi="微软雅黑"/>
        </w:rPr>
        <w:t>B.坚持人民专政</w:t>
      </w:r>
    </w:p>
    <w:p w14:paraId="31D00F8A" w14:textId="77777777" w:rsidR="006674C6" w:rsidRPr="00482980" w:rsidRDefault="00000000">
      <w:pPr>
        <w:rPr>
          <w:rFonts w:ascii="微软雅黑" w:eastAsia="微软雅黑" w:hAnsi="微软雅黑"/>
        </w:rPr>
      </w:pPr>
      <w:r w:rsidRPr="00482980">
        <w:rPr>
          <w:rFonts w:ascii="微软雅黑" w:eastAsia="微软雅黑" w:hAnsi="微软雅黑"/>
        </w:rPr>
        <w:t>C.坚持共产党的领导</w:t>
      </w:r>
    </w:p>
    <w:p w14:paraId="15F0F80D" w14:textId="77777777" w:rsidR="006674C6" w:rsidRPr="00482980" w:rsidRDefault="00000000">
      <w:pPr>
        <w:rPr>
          <w:rFonts w:ascii="微软雅黑" w:eastAsia="微软雅黑" w:hAnsi="微软雅黑"/>
        </w:rPr>
      </w:pPr>
      <w:r w:rsidRPr="00482980">
        <w:rPr>
          <w:rFonts w:ascii="微软雅黑" w:eastAsia="微软雅黑" w:hAnsi="微软雅黑"/>
        </w:rPr>
        <w:t>D.坚持马列主义、毛泽东思想</w:t>
      </w:r>
    </w:p>
    <w:p w14:paraId="5868D92C"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49604DA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204：24.改革开放是（）（易；单选题）</w:t>
      </w:r>
    </w:p>
    <w:p w14:paraId="0E8F728F" w14:textId="77777777" w:rsidR="006674C6" w:rsidRPr="00482980" w:rsidRDefault="00000000">
      <w:pPr>
        <w:rPr>
          <w:rFonts w:ascii="微软雅黑" w:eastAsia="微软雅黑" w:hAnsi="微软雅黑"/>
        </w:rPr>
      </w:pPr>
      <w:r w:rsidRPr="00482980">
        <w:rPr>
          <w:rFonts w:ascii="微软雅黑" w:eastAsia="微软雅黑" w:hAnsi="微软雅黑"/>
        </w:rPr>
        <w:t>A.彻底改变我国的基本制度</w:t>
      </w:r>
    </w:p>
    <w:p w14:paraId="302A9398" w14:textId="77777777" w:rsidR="006674C6" w:rsidRPr="00482980" w:rsidRDefault="00000000">
      <w:pPr>
        <w:rPr>
          <w:rFonts w:ascii="微软雅黑" w:eastAsia="微软雅黑" w:hAnsi="微软雅黑"/>
        </w:rPr>
      </w:pPr>
      <w:r w:rsidRPr="00482980">
        <w:rPr>
          <w:rFonts w:ascii="微软雅黑" w:eastAsia="微软雅黑" w:hAnsi="微软雅黑"/>
        </w:rPr>
        <w:t>B.社会主义制度的自我完善和发展</w:t>
      </w:r>
    </w:p>
    <w:p w14:paraId="6C6CF82C" w14:textId="77777777" w:rsidR="006674C6" w:rsidRPr="00482980" w:rsidRDefault="00000000">
      <w:pPr>
        <w:rPr>
          <w:rFonts w:ascii="微软雅黑" w:eastAsia="微软雅黑" w:hAnsi="微软雅黑"/>
        </w:rPr>
      </w:pPr>
      <w:r w:rsidRPr="00482980">
        <w:rPr>
          <w:rFonts w:ascii="微软雅黑" w:eastAsia="微软雅黑" w:hAnsi="微软雅黑"/>
        </w:rPr>
        <w:t>C.对原有制度的修修补补</w:t>
      </w:r>
    </w:p>
    <w:p w14:paraId="2B79948A" w14:textId="77777777" w:rsidR="006674C6" w:rsidRPr="00482980" w:rsidRDefault="00000000">
      <w:pPr>
        <w:rPr>
          <w:rFonts w:ascii="微软雅黑" w:eastAsia="微软雅黑" w:hAnsi="微软雅黑"/>
        </w:rPr>
      </w:pPr>
      <w:r w:rsidRPr="00482980">
        <w:rPr>
          <w:rFonts w:ascii="微软雅黑" w:eastAsia="微软雅黑" w:hAnsi="微软雅黑"/>
        </w:rPr>
        <w:t>D.对社会主义制度的根本性变革</w:t>
      </w:r>
    </w:p>
    <w:p w14:paraId="724442FA"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3FCA70A6"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205：25.中国的改革是从（）开始起步的。（易；单选题）</w:t>
      </w:r>
    </w:p>
    <w:p w14:paraId="545065A6" w14:textId="77777777" w:rsidR="006674C6" w:rsidRPr="00482980" w:rsidRDefault="00000000">
      <w:pPr>
        <w:rPr>
          <w:rFonts w:ascii="微软雅黑" w:eastAsia="微软雅黑" w:hAnsi="微软雅黑"/>
        </w:rPr>
      </w:pPr>
      <w:r w:rsidRPr="00482980">
        <w:rPr>
          <w:rFonts w:ascii="微软雅黑" w:eastAsia="微软雅黑" w:hAnsi="微软雅黑"/>
        </w:rPr>
        <w:t>A.沿海</w:t>
      </w:r>
    </w:p>
    <w:p w14:paraId="2B5866E0" w14:textId="77777777" w:rsidR="006674C6" w:rsidRPr="00482980" w:rsidRDefault="00000000">
      <w:pPr>
        <w:rPr>
          <w:rFonts w:ascii="微软雅黑" w:eastAsia="微软雅黑" w:hAnsi="微软雅黑"/>
        </w:rPr>
      </w:pPr>
      <w:r w:rsidRPr="00482980">
        <w:rPr>
          <w:rFonts w:ascii="微软雅黑" w:eastAsia="微软雅黑" w:hAnsi="微软雅黑"/>
        </w:rPr>
        <w:t>B.城市</w:t>
      </w:r>
    </w:p>
    <w:p w14:paraId="796F637B" w14:textId="77777777" w:rsidR="006674C6" w:rsidRPr="00482980" w:rsidRDefault="00000000">
      <w:pPr>
        <w:rPr>
          <w:rFonts w:ascii="微软雅黑" w:eastAsia="微软雅黑" w:hAnsi="微软雅黑"/>
        </w:rPr>
      </w:pPr>
      <w:r w:rsidRPr="00482980">
        <w:rPr>
          <w:rFonts w:ascii="微软雅黑" w:eastAsia="微软雅黑" w:hAnsi="微软雅黑"/>
        </w:rPr>
        <w:t>C.内地</w:t>
      </w:r>
    </w:p>
    <w:p w14:paraId="41486A28" w14:textId="77777777" w:rsidR="006674C6" w:rsidRPr="00482980" w:rsidRDefault="00000000">
      <w:pPr>
        <w:rPr>
          <w:rFonts w:ascii="微软雅黑" w:eastAsia="微软雅黑" w:hAnsi="微软雅黑"/>
        </w:rPr>
      </w:pPr>
      <w:r w:rsidRPr="00482980">
        <w:rPr>
          <w:rFonts w:ascii="微软雅黑" w:eastAsia="微软雅黑" w:hAnsi="微软雅黑"/>
        </w:rPr>
        <w:t>D.农村</w:t>
      </w:r>
    </w:p>
    <w:p w14:paraId="121D5FC5"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0BEFB6E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206：26.按劳分配主体以外的分配方式主要是按（）分配。（易；单选题）</w:t>
      </w:r>
    </w:p>
    <w:p w14:paraId="06476C98" w14:textId="77777777" w:rsidR="006674C6" w:rsidRPr="00482980" w:rsidRDefault="00000000">
      <w:pPr>
        <w:rPr>
          <w:rFonts w:ascii="微软雅黑" w:eastAsia="微软雅黑" w:hAnsi="微软雅黑"/>
        </w:rPr>
      </w:pPr>
      <w:r w:rsidRPr="00482980">
        <w:rPr>
          <w:rFonts w:ascii="微软雅黑" w:eastAsia="微软雅黑" w:hAnsi="微软雅黑"/>
        </w:rPr>
        <w:t>A.资本</w:t>
      </w:r>
    </w:p>
    <w:p w14:paraId="7D1DC60D" w14:textId="77777777" w:rsidR="006674C6" w:rsidRPr="00482980" w:rsidRDefault="00000000">
      <w:pPr>
        <w:rPr>
          <w:rFonts w:ascii="微软雅黑" w:eastAsia="微软雅黑" w:hAnsi="微软雅黑"/>
        </w:rPr>
      </w:pPr>
      <w:r w:rsidRPr="00482980">
        <w:rPr>
          <w:rFonts w:ascii="微软雅黑" w:eastAsia="微软雅黑" w:hAnsi="微软雅黑"/>
        </w:rPr>
        <w:t>B.技术</w:t>
      </w:r>
    </w:p>
    <w:p w14:paraId="7A43E1D2" w14:textId="77777777" w:rsidR="006674C6" w:rsidRPr="00482980" w:rsidRDefault="00000000">
      <w:pPr>
        <w:rPr>
          <w:rFonts w:ascii="微软雅黑" w:eastAsia="微软雅黑" w:hAnsi="微软雅黑"/>
        </w:rPr>
      </w:pPr>
      <w:r w:rsidRPr="00482980">
        <w:rPr>
          <w:rFonts w:ascii="微软雅黑" w:eastAsia="微软雅黑" w:hAnsi="微软雅黑"/>
        </w:rPr>
        <w:t>C.生产要素</w:t>
      </w:r>
    </w:p>
    <w:p w14:paraId="193B344C" w14:textId="77777777" w:rsidR="006674C6" w:rsidRPr="00482980" w:rsidRDefault="00000000">
      <w:pPr>
        <w:rPr>
          <w:rFonts w:ascii="微软雅黑" w:eastAsia="微软雅黑" w:hAnsi="微软雅黑"/>
        </w:rPr>
      </w:pPr>
      <w:r w:rsidRPr="00482980">
        <w:rPr>
          <w:rFonts w:ascii="微软雅黑" w:eastAsia="微软雅黑" w:hAnsi="微软雅黑"/>
        </w:rPr>
        <w:t>D.管理</w:t>
      </w:r>
    </w:p>
    <w:p w14:paraId="0F51F698"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566DD46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207：27.建设资源节约型社会是统筹（）的重大举措。（易；单选题）</w:t>
      </w:r>
    </w:p>
    <w:p w14:paraId="4E7B1DB5" w14:textId="77777777" w:rsidR="006674C6" w:rsidRPr="00482980" w:rsidRDefault="00000000">
      <w:pPr>
        <w:rPr>
          <w:rFonts w:ascii="微软雅黑" w:eastAsia="微软雅黑" w:hAnsi="微软雅黑"/>
        </w:rPr>
      </w:pPr>
      <w:r w:rsidRPr="00482980">
        <w:rPr>
          <w:rFonts w:ascii="微软雅黑" w:eastAsia="微软雅黑" w:hAnsi="微软雅黑"/>
        </w:rPr>
        <w:t>A.经济社会发展</w:t>
      </w:r>
    </w:p>
    <w:p w14:paraId="642F86DD" w14:textId="77777777" w:rsidR="006674C6" w:rsidRPr="00482980" w:rsidRDefault="00000000">
      <w:pPr>
        <w:rPr>
          <w:rFonts w:ascii="微软雅黑" w:eastAsia="微软雅黑" w:hAnsi="微软雅黑"/>
        </w:rPr>
      </w:pPr>
      <w:r w:rsidRPr="00482980">
        <w:rPr>
          <w:rFonts w:ascii="微软雅黑" w:eastAsia="微软雅黑" w:hAnsi="微软雅黑"/>
        </w:rPr>
        <w:t>B.人与自然和谐发展</w:t>
      </w:r>
    </w:p>
    <w:p w14:paraId="0E55AB86" w14:textId="77777777" w:rsidR="006674C6" w:rsidRPr="00482980" w:rsidRDefault="00000000">
      <w:pPr>
        <w:rPr>
          <w:rFonts w:ascii="微软雅黑" w:eastAsia="微软雅黑" w:hAnsi="微软雅黑"/>
        </w:rPr>
      </w:pPr>
      <w:r w:rsidRPr="00482980">
        <w:rPr>
          <w:rFonts w:ascii="微软雅黑" w:eastAsia="微软雅黑" w:hAnsi="微软雅黑"/>
        </w:rPr>
        <w:t>C.城乡发展</w:t>
      </w:r>
    </w:p>
    <w:p w14:paraId="07A1E1FD"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D.区域发展</w:t>
      </w:r>
    </w:p>
    <w:p w14:paraId="68676420"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617908D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208：28.我国实行"一国两制"不会改变人民专政国家的社会主义性质。这是因为（）。（易；单选题）</w:t>
      </w:r>
    </w:p>
    <w:p w14:paraId="7B546163" w14:textId="77777777" w:rsidR="006674C6" w:rsidRPr="00482980" w:rsidRDefault="00000000">
      <w:pPr>
        <w:rPr>
          <w:rFonts w:ascii="微软雅黑" w:eastAsia="微软雅黑" w:hAnsi="微软雅黑"/>
        </w:rPr>
      </w:pPr>
      <w:r w:rsidRPr="00482980">
        <w:rPr>
          <w:rFonts w:ascii="微软雅黑" w:eastAsia="微软雅黑" w:hAnsi="微软雅黑"/>
        </w:rPr>
        <w:t>A.特别行政区只是中华人民国的一个行政区域</w:t>
      </w:r>
    </w:p>
    <w:p w14:paraId="6F2911E4" w14:textId="77777777" w:rsidR="006674C6" w:rsidRPr="00482980" w:rsidRDefault="00000000">
      <w:pPr>
        <w:rPr>
          <w:rFonts w:ascii="微软雅黑" w:eastAsia="微软雅黑" w:hAnsi="微软雅黑"/>
        </w:rPr>
      </w:pPr>
      <w:r w:rsidRPr="00482980">
        <w:rPr>
          <w:rFonts w:ascii="微软雅黑" w:eastAsia="微软雅黑" w:hAnsi="微软雅黑"/>
        </w:rPr>
        <w:t>B.特别行政区政府是在中华人民国中央人民政府的统一领导下</w:t>
      </w:r>
    </w:p>
    <w:p w14:paraId="15A04CA5" w14:textId="77777777" w:rsidR="006674C6" w:rsidRPr="00482980" w:rsidRDefault="00000000">
      <w:pPr>
        <w:rPr>
          <w:rFonts w:ascii="微软雅黑" w:eastAsia="微软雅黑" w:hAnsi="微软雅黑"/>
        </w:rPr>
      </w:pPr>
      <w:r w:rsidRPr="00482980">
        <w:rPr>
          <w:rFonts w:ascii="微软雅黑" w:eastAsia="微软雅黑" w:hAnsi="微软雅黑"/>
        </w:rPr>
        <w:t>C.特别行政区享有地一般地方行政区域所没有的高度自治权</w:t>
      </w:r>
    </w:p>
    <w:p w14:paraId="41A91050" w14:textId="77777777" w:rsidR="006674C6" w:rsidRPr="00482980" w:rsidRDefault="00000000">
      <w:pPr>
        <w:rPr>
          <w:rFonts w:ascii="微软雅黑" w:eastAsia="微软雅黑" w:hAnsi="微软雅黑"/>
        </w:rPr>
      </w:pPr>
      <w:r w:rsidRPr="00482980">
        <w:rPr>
          <w:rFonts w:ascii="微软雅黑" w:eastAsia="微软雅黑" w:hAnsi="微软雅黑"/>
        </w:rPr>
        <w:t>D.两种制度地位不同，社会主义制度是主体</w:t>
      </w:r>
    </w:p>
    <w:p w14:paraId="0DE393A6"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6EA3FED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209：29.我们过去对什么是社会主义的问题之所以没有完全搞清楚，一个重要的原因就是（）（易；单选题）</w:t>
      </w:r>
    </w:p>
    <w:p w14:paraId="2473D559" w14:textId="77777777" w:rsidR="006674C6" w:rsidRPr="00482980" w:rsidRDefault="00000000">
      <w:pPr>
        <w:rPr>
          <w:rFonts w:ascii="微软雅黑" w:eastAsia="微软雅黑" w:hAnsi="微软雅黑"/>
        </w:rPr>
      </w:pPr>
      <w:r w:rsidRPr="00482980">
        <w:rPr>
          <w:rFonts w:ascii="微软雅黑" w:eastAsia="微软雅黑" w:hAnsi="微软雅黑"/>
        </w:rPr>
        <w:t>A.离开了阶级斗争谈社会主义</w:t>
      </w:r>
    </w:p>
    <w:p w14:paraId="0ACC7201" w14:textId="77777777" w:rsidR="006674C6" w:rsidRPr="00482980" w:rsidRDefault="00000000">
      <w:pPr>
        <w:rPr>
          <w:rFonts w:ascii="微软雅黑" w:eastAsia="微软雅黑" w:hAnsi="微软雅黑"/>
        </w:rPr>
      </w:pPr>
      <w:r w:rsidRPr="00482980">
        <w:rPr>
          <w:rFonts w:ascii="微软雅黑" w:eastAsia="微软雅黑" w:hAnsi="微软雅黑"/>
        </w:rPr>
        <w:t>B.离开了思想道德建设谈社会主义</w:t>
      </w:r>
    </w:p>
    <w:p w14:paraId="603E4C74" w14:textId="77777777" w:rsidR="006674C6" w:rsidRPr="00482980" w:rsidRDefault="00000000">
      <w:pPr>
        <w:rPr>
          <w:rFonts w:ascii="微软雅黑" w:eastAsia="微软雅黑" w:hAnsi="微软雅黑"/>
        </w:rPr>
      </w:pPr>
      <w:r w:rsidRPr="00482980">
        <w:rPr>
          <w:rFonts w:ascii="微软雅黑" w:eastAsia="微软雅黑" w:hAnsi="微软雅黑"/>
        </w:rPr>
        <w:t>C.离开了生产力水平谈社会主义</w:t>
      </w:r>
    </w:p>
    <w:p w14:paraId="5107F1E7" w14:textId="77777777" w:rsidR="006674C6" w:rsidRPr="00482980" w:rsidRDefault="00000000">
      <w:pPr>
        <w:rPr>
          <w:rFonts w:ascii="微软雅黑" w:eastAsia="微软雅黑" w:hAnsi="微软雅黑"/>
        </w:rPr>
      </w:pPr>
      <w:r w:rsidRPr="00482980">
        <w:rPr>
          <w:rFonts w:ascii="微软雅黑" w:eastAsia="微软雅黑" w:hAnsi="微软雅黑"/>
        </w:rPr>
        <w:t>D.离开了生产关系变革谈社会主义</w:t>
      </w:r>
    </w:p>
    <w:p w14:paraId="38D81D1C" w14:textId="77777777" w:rsidR="006674C6" w:rsidRPr="00482980" w:rsidRDefault="00000000">
      <w:pPr>
        <w:rPr>
          <w:rFonts w:ascii="微软雅黑" w:eastAsia="微软雅黑" w:hAnsi="微软雅黑"/>
        </w:rPr>
      </w:pPr>
      <w:r w:rsidRPr="00482980">
        <w:rPr>
          <w:rFonts w:ascii="微软雅黑" w:eastAsia="微软雅黑" w:hAnsi="微软雅黑"/>
        </w:rPr>
        <w:t>正确答案：C</w:t>
      </w:r>
    </w:p>
    <w:p w14:paraId="55E18E1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210：30.在社会主义本质中，明确提出社会主义的根本目标是（）（易；单选题）</w:t>
      </w:r>
    </w:p>
    <w:p w14:paraId="4915F1A9" w14:textId="77777777" w:rsidR="006674C6" w:rsidRPr="00482980" w:rsidRDefault="00000000">
      <w:pPr>
        <w:rPr>
          <w:rFonts w:ascii="微软雅黑" w:eastAsia="微软雅黑" w:hAnsi="微软雅黑"/>
        </w:rPr>
      </w:pPr>
      <w:r w:rsidRPr="00482980">
        <w:rPr>
          <w:rFonts w:ascii="微软雅黑" w:eastAsia="微软雅黑" w:hAnsi="微软雅黑"/>
        </w:rPr>
        <w:t>A.解放生产力和发展生产力</w:t>
      </w:r>
    </w:p>
    <w:p w14:paraId="69E4B549" w14:textId="77777777" w:rsidR="006674C6" w:rsidRPr="00482980" w:rsidRDefault="00000000">
      <w:pPr>
        <w:rPr>
          <w:rFonts w:ascii="微软雅黑" w:eastAsia="微软雅黑" w:hAnsi="微软雅黑"/>
        </w:rPr>
      </w:pPr>
      <w:r w:rsidRPr="00482980">
        <w:rPr>
          <w:rFonts w:ascii="微软雅黑" w:eastAsia="微软雅黑" w:hAnsi="微软雅黑"/>
        </w:rPr>
        <w:t>B.消灭剥削</w:t>
      </w:r>
    </w:p>
    <w:p w14:paraId="060BAA02" w14:textId="77777777" w:rsidR="006674C6" w:rsidRPr="00482980" w:rsidRDefault="00000000">
      <w:pPr>
        <w:rPr>
          <w:rFonts w:ascii="微软雅黑" w:eastAsia="微软雅黑" w:hAnsi="微软雅黑"/>
        </w:rPr>
      </w:pPr>
      <w:r w:rsidRPr="00482980">
        <w:rPr>
          <w:rFonts w:ascii="微软雅黑" w:eastAsia="微软雅黑" w:hAnsi="微软雅黑"/>
        </w:rPr>
        <w:t>C.消除两极分化</w:t>
      </w:r>
    </w:p>
    <w:p w14:paraId="0885C534" w14:textId="77777777" w:rsidR="006674C6" w:rsidRPr="00482980" w:rsidRDefault="00000000">
      <w:pPr>
        <w:rPr>
          <w:rFonts w:ascii="微软雅黑" w:eastAsia="微软雅黑" w:hAnsi="微软雅黑"/>
        </w:rPr>
      </w:pPr>
      <w:r w:rsidRPr="00482980">
        <w:rPr>
          <w:rFonts w:ascii="微软雅黑" w:eastAsia="微软雅黑" w:hAnsi="微软雅黑"/>
        </w:rPr>
        <w:t>D.实现共同富裕</w:t>
      </w:r>
    </w:p>
    <w:p w14:paraId="0EEB1165"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6B06F754"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211：31.（）是我们的立国之本。（易；单选题）</w:t>
      </w:r>
    </w:p>
    <w:p w14:paraId="054B2EBB" w14:textId="77777777" w:rsidR="006674C6" w:rsidRPr="00482980" w:rsidRDefault="00000000">
      <w:pPr>
        <w:rPr>
          <w:rFonts w:ascii="微软雅黑" w:eastAsia="微软雅黑" w:hAnsi="微软雅黑"/>
        </w:rPr>
      </w:pPr>
      <w:r w:rsidRPr="00482980">
        <w:rPr>
          <w:rFonts w:ascii="微软雅黑" w:eastAsia="微软雅黑" w:hAnsi="微软雅黑"/>
        </w:rPr>
        <w:t>A.坚持四项基本原则</w:t>
      </w:r>
    </w:p>
    <w:p w14:paraId="304C6DE9" w14:textId="77777777" w:rsidR="006674C6" w:rsidRPr="00482980" w:rsidRDefault="00000000">
      <w:pPr>
        <w:rPr>
          <w:rFonts w:ascii="微软雅黑" w:eastAsia="微软雅黑" w:hAnsi="微软雅黑"/>
        </w:rPr>
      </w:pPr>
      <w:r w:rsidRPr="00482980">
        <w:rPr>
          <w:rFonts w:ascii="微软雅黑" w:eastAsia="微软雅黑" w:hAnsi="微软雅黑"/>
        </w:rPr>
        <w:t>B.坚持改革开放</w:t>
      </w:r>
    </w:p>
    <w:p w14:paraId="7F216366" w14:textId="77777777" w:rsidR="006674C6" w:rsidRPr="00482980" w:rsidRDefault="00000000">
      <w:pPr>
        <w:rPr>
          <w:rFonts w:ascii="微软雅黑" w:eastAsia="微软雅黑" w:hAnsi="微软雅黑"/>
        </w:rPr>
      </w:pPr>
      <w:r w:rsidRPr="00482980">
        <w:rPr>
          <w:rFonts w:ascii="微软雅黑" w:eastAsia="微软雅黑" w:hAnsi="微软雅黑"/>
        </w:rPr>
        <w:t>C.坚持党的领导</w:t>
      </w:r>
    </w:p>
    <w:p w14:paraId="3EEF4581" w14:textId="77777777" w:rsidR="006674C6" w:rsidRPr="00482980" w:rsidRDefault="00000000">
      <w:pPr>
        <w:rPr>
          <w:rFonts w:ascii="微软雅黑" w:eastAsia="微软雅黑" w:hAnsi="微软雅黑"/>
        </w:rPr>
      </w:pPr>
      <w:r w:rsidRPr="00482980">
        <w:rPr>
          <w:rFonts w:ascii="微软雅黑" w:eastAsia="微软雅黑" w:hAnsi="微软雅黑"/>
        </w:rPr>
        <w:t>D.坚持大力发展生产力</w:t>
      </w:r>
    </w:p>
    <w:p w14:paraId="7C4A2CAB"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44A08EE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212：32.（）是我们的强国之路。（易；单选题）</w:t>
      </w:r>
    </w:p>
    <w:p w14:paraId="5E9764F9" w14:textId="77777777" w:rsidR="006674C6" w:rsidRPr="00482980" w:rsidRDefault="00000000">
      <w:pPr>
        <w:rPr>
          <w:rFonts w:ascii="微软雅黑" w:eastAsia="微软雅黑" w:hAnsi="微软雅黑"/>
        </w:rPr>
      </w:pPr>
      <w:r w:rsidRPr="00482980">
        <w:rPr>
          <w:rFonts w:ascii="微软雅黑" w:eastAsia="微软雅黑" w:hAnsi="微软雅黑"/>
        </w:rPr>
        <w:t>A.坚持四项基本原则</w:t>
      </w:r>
    </w:p>
    <w:p w14:paraId="7109869C" w14:textId="77777777" w:rsidR="006674C6" w:rsidRPr="00482980" w:rsidRDefault="00000000">
      <w:pPr>
        <w:rPr>
          <w:rFonts w:ascii="微软雅黑" w:eastAsia="微软雅黑" w:hAnsi="微软雅黑"/>
        </w:rPr>
      </w:pPr>
      <w:r w:rsidRPr="00482980">
        <w:rPr>
          <w:rFonts w:ascii="微软雅黑" w:eastAsia="微软雅黑" w:hAnsi="微软雅黑"/>
        </w:rPr>
        <w:t>B.坚持改革开放</w:t>
      </w:r>
    </w:p>
    <w:p w14:paraId="157E0CEE" w14:textId="77777777" w:rsidR="006674C6" w:rsidRPr="00482980" w:rsidRDefault="00000000">
      <w:pPr>
        <w:rPr>
          <w:rFonts w:ascii="微软雅黑" w:eastAsia="微软雅黑" w:hAnsi="微软雅黑"/>
        </w:rPr>
      </w:pPr>
      <w:r w:rsidRPr="00482980">
        <w:rPr>
          <w:rFonts w:ascii="微软雅黑" w:eastAsia="微软雅黑" w:hAnsi="微软雅黑"/>
        </w:rPr>
        <w:t>C.坚持党的领导</w:t>
      </w:r>
    </w:p>
    <w:p w14:paraId="1FC2BC7D" w14:textId="77777777" w:rsidR="006674C6" w:rsidRPr="00482980" w:rsidRDefault="00000000">
      <w:pPr>
        <w:rPr>
          <w:rFonts w:ascii="微软雅黑" w:eastAsia="微软雅黑" w:hAnsi="微软雅黑"/>
        </w:rPr>
      </w:pPr>
      <w:r w:rsidRPr="00482980">
        <w:rPr>
          <w:rFonts w:ascii="微软雅黑" w:eastAsia="微软雅黑" w:hAnsi="微软雅黑"/>
        </w:rPr>
        <w:t>D.坚持大力发展生产力</w:t>
      </w:r>
    </w:p>
    <w:p w14:paraId="0CC5B977"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1868CA99"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213：33.无产阶级政党的最高纲领是（）（易；单选题）</w:t>
      </w:r>
    </w:p>
    <w:p w14:paraId="0731042F" w14:textId="77777777" w:rsidR="006674C6" w:rsidRPr="00482980" w:rsidRDefault="00000000">
      <w:pPr>
        <w:rPr>
          <w:rFonts w:ascii="微软雅黑" w:eastAsia="微软雅黑" w:hAnsi="微软雅黑"/>
        </w:rPr>
      </w:pPr>
      <w:r w:rsidRPr="00482980">
        <w:rPr>
          <w:rFonts w:ascii="微软雅黑" w:eastAsia="微软雅黑" w:hAnsi="微软雅黑"/>
        </w:rPr>
        <w:t>A.建设有中国特色社会主义</w:t>
      </w:r>
    </w:p>
    <w:p w14:paraId="7E7A462D" w14:textId="77777777" w:rsidR="006674C6" w:rsidRPr="00482980" w:rsidRDefault="00000000">
      <w:pPr>
        <w:rPr>
          <w:rFonts w:ascii="微软雅黑" w:eastAsia="微软雅黑" w:hAnsi="微软雅黑"/>
        </w:rPr>
      </w:pPr>
      <w:r w:rsidRPr="00482980">
        <w:rPr>
          <w:rFonts w:ascii="微软雅黑" w:eastAsia="微软雅黑" w:hAnsi="微软雅黑"/>
        </w:rPr>
        <w:t>B.基本实现现代化</w:t>
      </w:r>
    </w:p>
    <w:p w14:paraId="33E33B03" w14:textId="77777777" w:rsidR="006674C6" w:rsidRPr="00482980" w:rsidRDefault="00000000">
      <w:pPr>
        <w:rPr>
          <w:rFonts w:ascii="微软雅黑" w:eastAsia="微软雅黑" w:hAnsi="微软雅黑"/>
        </w:rPr>
      </w:pPr>
      <w:r w:rsidRPr="00482980">
        <w:rPr>
          <w:rFonts w:ascii="微软雅黑" w:eastAsia="微软雅黑" w:hAnsi="微软雅黑"/>
        </w:rPr>
        <w:t>C.发展社会主义民主政治</w:t>
      </w:r>
    </w:p>
    <w:p w14:paraId="2F5BB5F0" w14:textId="77777777" w:rsidR="006674C6" w:rsidRPr="00482980" w:rsidRDefault="00000000">
      <w:pPr>
        <w:rPr>
          <w:rFonts w:ascii="微软雅黑" w:eastAsia="微软雅黑" w:hAnsi="微软雅黑"/>
        </w:rPr>
      </w:pPr>
      <w:r w:rsidRPr="00482980">
        <w:rPr>
          <w:rFonts w:ascii="微软雅黑" w:eastAsia="微软雅黑" w:hAnsi="微软雅黑"/>
        </w:rPr>
        <w:t>D.实现共产主义</w:t>
      </w:r>
    </w:p>
    <w:p w14:paraId="6C5F757A"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252AB97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214：34.邓小平指出"发展才是硬道理"，硬就硬在（）（易；单选题）</w:t>
      </w:r>
    </w:p>
    <w:p w14:paraId="731AC719" w14:textId="77777777" w:rsidR="006674C6" w:rsidRPr="00482980" w:rsidRDefault="00000000">
      <w:pPr>
        <w:rPr>
          <w:rFonts w:ascii="微软雅黑" w:eastAsia="微软雅黑" w:hAnsi="微软雅黑"/>
        </w:rPr>
      </w:pPr>
      <w:r w:rsidRPr="00482980">
        <w:rPr>
          <w:rFonts w:ascii="微软雅黑" w:eastAsia="微软雅黑" w:hAnsi="微软雅黑"/>
        </w:rPr>
        <w:t>A.实现国家统一要靠经济发展</w:t>
      </w:r>
    </w:p>
    <w:p w14:paraId="6555105A" w14:textId="77777777" w:rsidR="006674C6" w:rsidRPr="00482980" w:rsidRDefault="00000000">
      <w:pPr>
        <w:rPr>
          <w:rFonts w:ascii="微软雅黑" w:eastAsia="微软雅黑" w:hAnsi="微软雅黑"/>
        </w:rPr>
      </w:pPr>
      <w:r w:rsidRPr="00482980">
        <w:rPr>
          <w:rFonts w:ascii="微软雅黑" w:eastAsia="微软雅黑" w:hAnsi="微软雅黑"/>
        </w:rPr>
        <w:t>B.维护世界和平</w:t>
      </w:r>
    </w:p>
    <w:p w14:paraId="0B6139B8" w14:textId="77777777" w:rsidR="006674C6" w:rsidRPr="00482980" w:rsidRDefault="00000000">
      <w:pPr>
        <w:rPr>
          <w:rFonts w:ascii="微软雅黑" w:eastAsia="微软雅黑" w:hAnsi="微软雅黑"/>
        </w:rPr>
      </w:pPr>
      <w:r w:rsidRPr="00482980">
        <w:rPr>
          <w:rFonts w:ascii="微软雅黑" w:eastAsia="微软雅黑" w:hAnsi="微软雅黑"/>
        </w:rPr>
        <w:t>C.提高人民群众的生活水平要靠经济发展</w:t>
      </w:r>
    </w:p>
    <w:p w14:paraId="2BF00656"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D.解决社会主义初级阶段的各种社会矛盾和问题，都要依靠发展</w:t>
      </w:r>
    </w:p>
    <w:p w14:paraId="322FD773"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7069382E"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215：35.对社会主义初级阶段的特征进行全面概括的是（）（易；单选题）</w:t>
      </w:r>
    </w:p>
    <w:p w14:paraId="0F9D4203" w14:textId="77777777" w:rsidR="006674C6" w:rsidRPr="00482980" w:rsidRDefault="00000000">
      <w:pPr>
        <w:rPr>
          <w:rFonts w:ascii="微软雅黑" w:eastAsia="微软雅黑" w:hAnsi="微软雅黑"/>
        </w:rPr>
      </w:pPr>
      <w:r w:rsidRPr="00482980">
        <w:rPr>
          <w:rFonts w:ascii="微软雅黑" w:eastAsia="微软雅黑" w:hAnsi="微软雅黑"/>
        </w:rPr>
        <w:t>A.十二大</w:t>
      </w:r>
    </w:p>
    <w:p w14:paraId="1EFA25F6" w14:textId="77777777" w:rsidR="006674C6" w:rsidRPr="00482980" w:rsidRDefault="00000000">
      <w:pPr>
        <w:rPr>
          <w:rFonts w:ascii="微软雅黑" w:eastAsia="微软雅黑" w:hAnsi="微软雅黑"/>
        </w:rPr>
      </w:pPr>
      <w:r w:rsidRPr="00482980">
        <w:rPr>
          <w:rFonts w:ascii="微软雅黑" w:eastAsia="微软雅黑" w:hAnsi="微软雅黑"/>
        </w:rPr>
        <w:t>B.十三大</w:t>
      </w:r>
    </w:p>
    <w:p w14:paraId="7D8F2308" w14:textId="77777777" w:rsidR="006674C6" w:rsidRPr="00482980" w:rsidRDefault="00000000">
      <w:pPr>
        <w:rPr>
          <w:rFonts w:ascii="微软雅黑" w:eastAsia="微软雅黑" w:hAnsi="微软雅黑"/>
        </w:rPr>
      </w:pPr>
      <w:r w:rsidRPr="00482980">
        <w:rPr>
          <w:rFonts w:ascii="微软雅黑" w:eastAsia="微软雅黑" w:hAnsi="微软雅黑"/>
        </w:rPr>
        <w:t>C.十四大</w:t>
      </w:r>
    </w:p>
    <w:p w14:paraId="773FF3D9" w14:textId="77777777" w:rsidR="006674C6" w:rsidRPr="00482980" w:rsidRDefault="00000000">
      <w:pPr>
        <w:rPr>
          <w:rFonts w:ascii="微软雅黑" w:eastAsia="微软雅黑" w:hAnsi="微软雅黑"/>
        </w:rPr>
      </w:pPr>
      <w:r w:rsidRPr="00482980">
        <w:rPr>
          <w:rFonts w:ascii="微软雅黑" w:eastAsia="微软雅黑" w:hAnsi="微软雅黑"/>
        </w:rPr>
        <w:t>D.十五大</w:t>
      </w:r>
    </w:p>
    <w:p w14:paraId="6B7AB51B" w14:textId="77777777" w:rsidR="006674C6" w:rsidRPr="00482980" w:rsidRDefault="00000000">
      <w:pPr>
        <w:rPr>
          <w:rFonts w:ascii="微软雅黑" w:eastAsia="微软雅黑" w:hAnsi="微软雅黑"/>
        </w:rPr>
      </w:pPr>
      <w:r w:rsidRPr="00482980">
        <w:rPr>
          <w:rFonts w:ascii="微软雅黑" w:eastAsia="微软雅黑" w:hAnsi="微软雅黑"/>
        </w:rPr>
        <w:t>正确答案：D</w:t>
      </w:r>
    </w:p>
    <w:p w14:paraId="5D82AE97"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216：36.社会主义初级阶段在各方面先进和落后的并存，是我国基本国情的重要特点，它决定了社会主义初级阶段的发展具有的总的基本特征是（）（易；单选题）</w:t>
      </w:r>
    </w:p>
    <w:p w14:paraId="7970B257" w14:textId="77777777" w:rsidR="006674C6" w:rsidRPr="00482980" w:rsidRDefault="00000000">
      <w:pPr>
        <w:rPr>
          <w:rFonts w:ascii="微软雅黑" w:eastAsia="微软雅黑" w:hAnsi="微软雅黑"/>
        </w:rPr>
      </w:pPr>
      <w:r w:rsidRPr="00482980">
        <w:rPr>
          <w:rFonts w:ascii="微软雅黑" w:eastAsia="微软雅黑" w:hAnsi="微软雅黑"/>
        </w:rPr>
        <w:t>A.逐步摆脱不发达状态，基本实现社会主义现代化的历史阶段</w:t>
      </w:r>
    </w:p>
    <w:p w14:paraId="7376AB7D" w14:textId="77777777" w:rsidR="006674C6" w:rsidRPr="00482980" w:rsidRDefault="00000000">
      <w:pPr>
        <w:rPr>
          <w:rFonts w:ascii="微软雅黑" w:eastAsia="微软雅黑" w:hAnsi="微软雅黑"/>
        </w:rPr>
      </w:pPr>
      <w:r w:rsidRPr="00482980">
        <w:rPr>
          <w:rFonts w:ascii="微软雅黑" w:eastAsia="微软雅黑" w:hAnsi="微软雅黑"/>
        </w:rPr>
        <w:t>B.由农业国逐步转变为工业国的历史阶段</w:t>
      </w:r>
    </w:p>
    <w:p w14:paraId="2A9DCC3A" w14:textId="77777777" w:rsidR="006674C6" w:rsidRPr="00482980" w:rsidRDefault="00000000">
      <w:pPr>
        <w:rPr>
          <w:rFonts w:ascii="微软雅黑" w:eastAsia="微软雅黑" w:hAnsi="微软雅黑"/>
        </w:rPr>
      </w:pPr>
      <w:r w:rsidRPr="00482980">
        <w:rPr>
          <w:rFonts w:ascii="微软雅黑" w:eastAsia="微软雅黑" w:hAnsi="微软雅黑"/>
        </w:rPr>
        <w:t>C.由经济文化发展不平衡逐步变为缩小差距的历史阶段</w:t>
      </w:r>
    </w:p>
    <w:p w14:paraId="02B0A39E" w14:textId="77777777" w:rsidR="006674C6" w:rsidRPr="00482980" w:rsidRDefault="00000000">
      <w:pPr>
        <w:rPr>
          <w:rFonts w:ascii="微软雅黑" w:eastAsia="微软雅黑" w:hAnsi="微软雅黑"/>
        </w:rPr>
      </w:pPr>
      <w:r w:rsidRPr="00482980">
        <w:rPr>
          <w:rFonts w:ascii="微软雅黑" w:eastAsia="微软雅黑" w:hAnsi="微软雅黑"/>
        </w:rPr>
        <w:t>D.由自然经济半自然经济占很大比重，逐步转变为经济市场化程度较高的历史阶段</w:t>
      </w:r>
    </w:p>
    <w:p w14:paraId="4D819002"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p w14:paraId="7E7E6BA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217：'三步走'的发展战略是我国社会主义现代化建设的科学的行动纲领，这一发展战略（）（易；多选题）</w:t>
      </w:r>
    </w:p>
    <w:p w14:paraId="52F3D43B" w14:textId="77777777" w:rsidR="006674C6" w:rsidRPr="00482980" w:rsidRDefault="00000000">
      <w:pPr>
        <w:rPr>
          <w:rFonts w:ascii="微软雅黑" w:eastAsia="微软雅黑" w:hAnsi="微软雅黑"/>
        </w:rPr>
      </w:pPr>
      <w:r w:rsidRPr="00482980">
        <w:rPr>
          <w:rFonts w:ascii="微软雅黑" w:eastAsia="微软雅黑" w:hAnsi="微软雅黑"/>
        </w:rPr>
        <w:t>A.坚持了雄心壮志和实事求是的统一</w:t>
      </w:r>
    </w:p>
    <w:p w14:paraId="6F21C60E" w14:textId="77777777" w:rsidR="006674C6" w:rsidRPr="00482980" w:rsidRDefault="00000000">
      <w:pPr>
        <w:rPr>
          <w:rFonts w:ascii="微软雅黑" w:eastAsia="微软雅黑" w:hAnsi="微软雅黑"/>
        </w:rPr>
      </w:pPr>
      <w:r w:rsidRPr="00482980">
        <w:rPr>
          <w:rFonts w:ascii="微软雅黑" w:eastAsia="微软雅黑" w:hAnsi="微软雅黑"/>
        </w:rPr>
        <w:t>B.坚持了经济发展和实现社会主义本质要求的统一</w:t>
      </w:r>
    </w:p>
    <w:p w14:paraId="7DB7F321" w14:textId="77777777" w:rsidR="006674C6" w:rsidRPr="00482980" w:rsidRDefault="00000000">
      <w:pPr>
        <w:rPr>
          <w:rFonts w:ascii="微软雅黑" w:eastAsia="微软雅黑" w:hAnsi="微软雅黑"/>
        </w:rPr>
      </w:pPr>
      <w:r w:rsidRPr="00482980">
        <w:rPr>
          <w:rFonts w:ascii="微软雅黑" w:eastAsia="微软雅黑" w:hAnsi="微软雅黑"/>
        </w:rPr>
        <w:t>C.坚持了经济与社会的全面协调发展</w:t>
      </w:r>
    </w:p>
    <w:p w14:paraId="14F7367F" w14:textId="77777777" w:rsidR="006674C6" w:rsidRPr="00482980" w:rsidRDefault="00000000">
      <w:pPr>
        <w:rPr>
          <w:rFonts w:ascii="微软雅黑" w:eastAsia="微软雅黑" w:hAnsi="微软雅黑"/>
        </w:rPr>
      </w:pPr>
      <w:r w:rsidRPr="00482980">
        <w:rPr>
          <w:rFonts w:ascii="微软雅黑" w:eastAsia="微软雅黑" w:hAnsi="微软雅黑"/>
        </w:rPr>
        <w:t>D.是对中国国情和时代特征的深刻把握</w:t>
      </w:r>
    </w:p>
    <w:p w14:paraId="6AF26333" w14:textId="77777777" w:rsidR="006674C6" w:rsidRPr="00482980" w:rsidRDefault="00000000">
      <w:pPr>
        <w:rPr>
          <w:rFonts w:ascii="微软雅黑" w:eastAsia="微软雅黑" w:hAnsi="微软雅黑"/>
        </w:rPr>
      </w:pPr>
      <w:r w:rsidRPr="00482980">
        <w:rPr>
          <w:rFonts w:ascii="微软雅黑" w:eastAsia="微软雅黑" w:hAnsi="微软雅黑"/>
        </w:rPr>
        <w:t>E.是对现代化客观规律的正确反映</w:t>
      </w:r>
    </w:p>
    <w:p w14:paraId="6FD49D27"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正确答案：A.B.C.D.E.</w:t>
      </w:r>
    </w:p>
    <w:p w14:paraId="4A9DC44C"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218：非公有制经济主要包括（）。（易；多选题）</w:t>
      </w:r>
    </w:p>
    <w:p w14:paraId="21807D70" w14:textId="77777777" w:rsidR="006674C6" w:rsidRPr="00482980" w:rsidRDefault="00000000">
      <w:pPr>
        <w:rPr>
          <w:rFonts w:ascii="微软雅黑" w:eastAsia="微软雅黑" w:hAnsi="微软雅黑"/>
        </w:rPr>
      </w:pPr>
      <w:r w:rsidRPr="00482980">
        <w:rPr>
          <w:rFonts w:ascii="微软雅黑" w:eastAsia="微软雅黑" w:hAnsi="微软雅黑"/>
        </w:rPr>
        <w:t>A.个体经济</w:t>
      </w:r>
    </w:p>
    <w:p w14:paraId="595905C1" w14:textId="77777777" w:rsidR="006674C6" w:rsidRPr="00482980" w:rsidRDefault="00000000">
      <w:pPr>
        <w:rPr>
          <w:rFonts w:ascii="微软雅黑" w:eastAsia="微软雅黑" w:hAnsi="微软雅黑"/>
        </w:rPr>
      </w:pPr>
      <w:r w:rsidRPr="00482980">
        <w:rPr>
          <w:rFonts w:ascii="微软雅黑" w:eastAsia="微软雅黑" w:hAnsi="微软雅黑"/>
        </w:rPr>
        <w:t>B.私营经济</w:t>
      </w:r>
    </w:p>
    <w:p w14:paraId="473EB5AC" w14:textId="77777777" w:rsidR="006674C6" w:rsidRPr="00482980" w:rsidRDefault="00000000">
      <w:pPr>
        <w:rPr>
          <w:rFonts w:ascii="微软雅黑" w:eastAsia="微软雅黑" w:hAnsi="微软雅黑"/>
        </w:rPr>
      </w:pPr>
      <w:r w:rsidRPr="00482980">
        <w:rPr>
          <w:rFonts w:ascii="微软雅黑" w:eastAsia="微软雅黑" w:hAnsi="微软雅黑"/>
        </w:rPr>
        <w:t>C.外商独资经济</w:t>
      </w:r>
    </w:p>
    <w:p w14:paraId="4BCC6B4A" w14:textId="77777777" w:rsidR="006674C6" w:rsidRPr="00482980" w:rsidRDefault="00000000">
      <w:pPr>
        <w:rPr>
          <w:rFonts w:ascii="微软雅黑" w:eastAsia="微软雅黑" w:hAnsi="微软雅黑"/>
        </w:rPr>
      </w:pPr>
      <w:r w:rsidRPr="00482980">
        <w:rPr>
          <w:rFonts w:ascii="微软雅黑" w:eastAsia="微软雅黑" w:hAnsi="微软雅黑"/>
        </w:rPr>
        <w:t>D.混合所有制经济中的非公有制成分</w:t>
      </w:r>
    </w:p>
    <w:p w14:paraId="7C3CCD9F"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43A9418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219：改革开放的目的就是（）（易；多选题）</w:t>
      </w:r>
    </w:p>
    <w:p w14:paraId="4F42A557" w14:textId="77777777" w:rsidR="006674C6" w:rsidRPr="00482980" w:rsidRDefault="00000000">
      <w:pPr>
        <w:rPr>
          <w:rFonts w:ascii="微软雅黑" w:eastAsia="微软雅黑" w:hAnsi="微软雅黑"/>
        </w:rPr>
      </w:pPr>
      <w:r w:rsidRPr="00482980">
        <w:rPr>
          <w:rFonts w:ascii="微软雅黑" w:eastAsia="微软雅黑" w:hAnsi="微软雅黑"/>
        </w:rPr>
        <w:t>A.要解放和发展社会生产力，实现国家现代化，让中国人民富裕起来，振兴伟大的中华民族</w:t>
      </w:r>
    </w:p>
    <w:p w14:paraId="4ACDCC47" w14:textId="77777777" w:rsidR="006674C6" w:rsidRPr="00482980" w:rsidRDefault="00000000">
      <w:pPr>
        <w:rPr>
          <w:rFonts w:ascii="微软雅黑" w:eastAsia="微软雅黑" w:hAnsi="微软雅黑"/>
        </w:rPr>
      </w:pPr>
      <w:r w:rsidRPr="00482980">
        <w:rPr>
          <w:rFonts w:ascii="微软雅黑" w:eastAsia="微软雅黑" w:hAnsi="微软雅黑"/>
        </w:rPr>
        <w:t>B.要推动我国社会主义制度自我完善和发展，赋予社会主义新的生机活力，建设和发展中国特色社会主义</w:t>
      </w:r>
    </w:p>
    <w:p w14:paraId="5422992E" w14:textId="77777777" w:rsidR="006674C6" w:rsidRPr="00482980" w:rsidRDefault="00000000">
      <w:pPr>
        <w:rPr>
          <w:rFonts w:ascii="微软雅黑" w:eastAsia="微软雅黑" w:hAnsi="微软雅黑"/>
        </w:rPr>
      </w:pPr>
      <w:r w:rsidRPr="00482980">
        <w:rPr>
          <w:rFonts w:ascii="微软雅黑" w:eastAsia="微软雅黑" w:hAnsi="微软雅黑"/>
        </w:rPr>
        <w:t>C.要在引领当代中国发展进步中加强和改进党的建设，保持和发展党的先进性，确保党始终走在时代前列</w:t>
      </w:r>
    </w:p>
    <w:p w14:paraId="4E5B6E4C" w14:textId="77777777" w:rsidR="006674C6" w:rsidRPr="00482980" w:rsidRDefault="00000000">
      <w:pPr>
        <w:rPr>
          <w:rFonts w:ascii="微软雅黑" w:eastAsia="微软雅黑" w:hAnsi="微软雅黑"/>
        </w:rPr>
      </w:pPr>
      <w:r w:rsidRPr="00482980">
        <w:rPr>
          <w:rFonts w:ascii="微软雅黑" w:eastAsia="微软雅黑" w:hAnsi="微软雅黑"/>
        </w:rPr>
        <w:t>D.要让中国进入发达国家的行列</w:t>
      </w:r>
    </w:p>
    <w:p w14:paraId="24A34BBA" w14:textId="77777777" w:rsidR="006674C6" w:rsidRPr="00482980" w:rsidRDefault="00000000">
      <w:pPr>
        <w:rPr>
          <w:rFonts w:ascii="微软雅黑" w:eastAsia="微软雅黑" w:hAnsi="微软雅黑"/>
        </w:rPr>
      </w:pPr>
      <w:r w:rsidRPr="00482980">
        <w:rPr>
          <w:rFonts w:ascii="微软雅黑" w:eastAsia="微软雅黑" w:hAnsi="微软雅黑"/>
        </w:rPr>
        <w:t>正确答案：A.B.C.</w:t>
      </w:r>
    </w:p>
    <w:p w14:paraId="279CEA8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220：下面关于改革开放正确的论述是（）（易；多选题）</w:t>
      </w:r>
    </w:p>
    <w:p w14:paraId="49DEDDBE" w14:textId="77777777" w:rsidR="006674C6" w:rsidRPr="00482980" w:rsidRDefault="00000000">
      <w:pPr>
        <w:rPr>
          <w:rFonts w:ascii="微软雅黑" w:eastAsia="微软雅黑" w:hAnsi="微软雅黑"/>
        </w:rPr>
      </w:pPr>
      <w:r w:rsidRPr="00482980">
        <w:rPr>
          <w:rFonts w:ascii="微软雅黑" w:eastAsia="微软雅黑" w:hAnsi="微软雅黑"/>
        </w:rPr>
        <w:t>A.改革开放是决定当代中国命运的关键抉择</w:t>
      </w:r>
    </w:p>
    <w:p w14:paraId="05ED968C" w14:textId="77777777" w:rsidR="006674C6" w:rsidRPr="00482980" w:rsidRDefault="00000000">
      <w:pPr>
        <w:rPr>
          <w:rFonts w:ascii="微软雅黑" w:eastAsia="微软雅黑" w:hAnsi="微软雅黑"/>
        </w:rPr>
      </w:pPr>
      <w:r w:rsidRPr="00482980">
        <w:rPr>
          <w:rFonts w:ascii="微软雅黑" w:eastAsia="微软雅黑" w:hAnsi="微软雅黑"/>
        </w:rPr>
        <w:t>B.改革开放是发展中国特色社会主义的必由之路</w:t>
      </w:r>
    </w:p>
    <w:p w14:paraId="06B52825" w14:textId="77777777" w:rsidR="006674C6" w:rsidRPr="00482980" w:rsidRDefault="00000000">
      <w:pPr>
        <w:rPr>
          <w:rFonts w:ascii="微软雅黑" w:eastAsia="微软雅黑" w:hAnsi="微软雅黑"/>
        </w:rPr>
      </w:pPr>
      <w:r w:rsidRPr="00482980">
        <w:rPr>
          <w:rFonts w:ascii="微软雅黑" w:eastAsia="微软雅黑" w:hAnsi="微软雅黑"/>
        </w:rPr>
        <w:t>C.改革开放是发展中国特色社会主义的强大动力</w:t>
      </w:r>
    </w:p>
    <w:p w14:paraId="6ED1B827" w14:textId="77777777" w:rsidR="006674C6" w:rsidRPr="00482980" w:rsidRDefault="00000000">
      <w:pPr>
        <w:rPr>
          <w:rFonts w:ascii="微软雅黑" w:eastAsia="微软雅黑" w:hAnsi="微软雅黑"/>
        </w:rPr>
      </w:pPr>
      <w:r w:rsidRPr="00482980">
        <w:rPr>
          <w:rFonts w:ascii="微软雅黑" w:eastAsia="微软雅黑" w:hAnsi="微软雅黑"/>
        </w:rPr>
        <w:t>D.新时期最鲜明的特点是改革开放</w:t>
      </w:r>
    </w:p>
    <w:p w14:paraId="7E92B084" w14:textId="77777777" w:rsidR="006674C6" w:rsidRPr="00482980" w:rsidRDefault="00000000">
      <w:pPr>
        <w:rPr>
          <w:rFonts w:ascii="微软雅黑" w:eastAsia="微软雅黑" w:hAnsi="微软雅黑"/>
        </w:rPr>
      </w:pPr>
      <w:r w:rsidRPr="00482980">
        <w:rPr>
          <w:rFonts w:ascii="微软雅黑" w:eastAsia="微软雅黑" w:hAnsi="微软雅黑"/>
        </w:rPr>
        <w:t>正确答案：A.B.C.D.</w:t>
      </w:r>
    </w:p>
    <w:p w14:paraId="5C8ABE00"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lastRenderedPageBreak/>
        <w:t>221：坚持以经济建设为中心，从根本上说是由（）决定的。（易；单选题）</w:t>
      </w:r>
    </w:p>
    <w:p w14:paraId="51A7DE31" w14:textId="77777777" w:rsidR="006674C6" w:rsidRPr="00482980" w:rsidRDefault="00000000">
      <w:pPr>
        <w:rPr>
          <w:rFonts w:ascii="微软雅黑" w:eastAsia="微软雅黑" w:hAnsi="微软雅黑"/>
        </w:rPr>
      </w:pPr>
      <w:r w:rsidRPr="00482980">
        <w:rPr>
          <w:rFonts w:ascii="微软雅黑" w:eastAsia="微软雅黑" w:hAnsi="微软雅黑"/>
        </w:rPr>
        <w:t>A.当前的国际环境</w:t>
      </w:r>
    </w:p>
    <w:p w14:paraId="3003CFA0" w14:textId="77777777" w:rsidR="006674C6" w:rsidRPr="00482980" w:rsidRDefault="00000000">
      <w:pPr>
        <w:rPr>
          <w:rFonts w:ascii="微软雅黑" w:eastAsia="微软雅黑" w:hAnsi="微软雅黑"/>
        </w:rPr>
      </w:pPr>
      <w:r w:rsidRPr="00482980">
        <w:rPr>
          <w:rFonts w:ascii="微软雅黑" w:eastAsia="微软雅黑" w:hAnsi="微软雅黑"/>
        </w:rPr>
        <w:t>B.社会主义初级阶段的主要矛盾</w:t>
      </w:r>
    </w:p>
    <w:p w14:paraId="1D40EE17" w14:textId="77777777" w:rsidR="006674C6" w:rsidRPr="00482980" w:rsidRDefault="00000000">
      <w:pPr>
        <w:rPr>
          <w:rFonts w:ascii="微软雅黑" w:eastAsia="微软雅黑" w:hAnsi="微软雅黑"/>
        </w:rPr>
      </w:pPr>
      <w:r w:rsidRPr="00482980">
        <w:rPr>
          <w:rFonts w:ascii="微软雅黑" w:eastAsia="微软雅黑" w:hAnsi="微软雅黑"/>
        </w:rPr>
        <w:t>C.实现社会主义现代化的历史任务</w:t>
      </w:r>
    </w:p>
    <w:p w14:paraId="5EFAAE56" w14:textId="77777777" w:rsidR="006674C6" w:rsidRPr="00482980" w:rsidRDefault="00000000">
      <w:pPr>
        <w:rPr>
          <w:rFonts w:ascii="微软雅黑" w:eastAsia="微软雅黑" w:hAnsi="微软雅黑"/>
        </w:rPr>
      </w:pPr>
      <w:r w:rsidRPr="00482980">
        <w:rPr>
          <w:rFonts w:ascii="微软雅黑" w:eastAsia="微软雅黑" w:hAnsi="微软雅黑"/>
        </w:rPr>
        <w:t>D.实现社会主义建设发展战略的目标</w:t>
      </w:r>
    </w:p>
    <w:p w14:paraId="51FF0C1B" w14:textId="77777777" w:rsidR="006674C6" w:rsidRPr="00482980" w:rsidRDefault="00000000">
      <w:pPr>
        <w:rPr>
          <w:rFonts w:ascii="微软雅黑" w:eastAsia="微软雅黑" w:hAnsi="微软雅黑"/>
        </w:rPr>
      </w:pPr>
      <w:r w:rsidRPr="00482980">
        <w:rPr>
          <w:rFonts w:ascii="微软雅黑" w:eastAsia="微软雅黑" w:hAnsi="微软雅黑"/>
        </w:rPr>
        <w:t>正确答案：B</w:t>
      </w:r>
    </w:p>
    <w:p w14:paraId="4080531B"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222：党的十三大系统地阐述了社会主义初级阶段的科学内涵，阐明了社会主义初级阶段这个论断，包括两层含义（）（中；多选题）</w:t>
      </w:r>
    </w:p>
    <w:p w14:paraId="160110D9" w14:textId="77777777" w:rsidR="006674C6" w:rsidRPr="00482980" w:rsidRDefault="00000000">
      <w:pPr>
        <w:rPr>
          <w:rFonts w:ascii="微软雅黑" w:eastAsia="微软雅黑" w:hAnsi="微软雅黑"/>
        </w:rPr>
      </w:pPr>
      <w:r w:rsidRPr="00482980">
        <w:rPr>
          <w:rFonts w:ascii="微软雅黑" w:eastAsia="微软雅黑" w:hAnsi="微软雅黑"/>
        </w:rPr>
        <w:t>A.我国社会已经是社会主义社会。我们必须坚持而不能离开社会主义。</w:t>
      </w:r>
    </w:p>
    <w:p w14:paraId="41F006BC" w14:textId="77777777" w:rsidR="006674C6" w:rsidRPr="00482980" w:rsidRDefault="00000000">
      <w:pPr>
        <w:rPr>
          <w:rFonts w:ascii="微软雅黑" w:eastAsia="微软雅黑" w:hAnsi="微软雅黑"/>
        </w:rPr>
      </w:pPr>
      <w:r w:rsidRPr="00482980">
        <w:rPr>
          <w:rFonts w:ascii="微软雅黑" w:eastAsia="微软雅黑" w:hAnsi="微软雅黑"/>
        </w:rPr>
        <w:t>B.我国的社会主义社会还处在初级阶段。</w:t>
      </w:r>
    </w:p>
    <w:p w14:paraId="303F3317" w14:textId="77777777" w:rsidR="006674C6" w:rsidRPr="00482980" w:rsidRDefault="00000000">
      <w:pPr>
        <w:rPr>
          <w:rFonts w:ascii="微软雅黑" w:eastAsia="微软雅黑" w:hAnsi="微软雅黑"/>
        </w:rPr>
      </w:pPr>
      <w:r w:rsidRPr="00482980">
        <w:rPr>
          <w:rFonts w:ascii="微软雅黑" w:eastAsia="微软雅黑" w:hAnsi="微软雅黑"/>
        </w:rPr>
        <w:t>C.社会主义初级阶段是任何社会主义国家都不可逾越的必经阶段。</w:t>
      </w:r>
    </w:p>
    <w:p w14:paraId="0397B634" w14:textId="77777777" w:rsidR="006674C6" w:rsidRPr="00482980" w:rsidRDefault="00000000">
      <w:pPr>
        <w:rPr>
          <w:rFonts w:ascii="微软雅黑" w:eastAsia="微软雅黑" w:hAnsi="微软雅黑"/>
        </w:rPr>
      </w:pPr>
      <w:r w:rsidRPr="00482980">
        <w:rPr>
          <w:rFonts w:ascii="微软雅黑" w:eastAsia="微软雅黑" w:hAnsi="微软雅黑"/>
        </w:rPr>
        <w:t>D.社会主义初级阶段和共产主义的初级阶段是同一个阶段。</w:t>
      </w:r>
    </w:p>
    <w:p w14:paraId="6E3588E2" w14:textId="77777777" w:rsidR="006674C6" w:rsidRPr="00482980" w:rsidRDefault="00000000">
      <w:pPr>
        <w:rPr>
          <w:rFonts w:ascii="微软雅黑" w:eastAsia="微软雅黑" w:hAnsi="微软雅黑"/>
        </w:rPr>
      </w:pPr>
      <w:r w:rsidRPr="00482980">
        <w:rPr>
          <w:rFonts w:ascii="微软雅黑" w:eastAsia="微软雅黑" w:hAnsi="微软雅黑"/>
        </w:rPr>
        <w:t>正确答案：A.B.</w:t>
      </w:r>
    </w:p>
    <w:p w14:paraId="16D13573"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223：下列属于邓小平“两手抓，两手都要硬”理论的有（）（易；多选题）</w:t>
      </w:r>
    </w:p>
    <w:p w14:paraId="72FC2D41" w14:textId="77777777" w:rsidR="006674C6" w:rsidRPr="00482980" w:rsidRDefault="00000000">
      <w:pPr>
        <w:rPr>
          <w:rFonts w:ascii="微软雅黑" w:eastAsia="微软雅黑" w:hAnsi="微软雅黑"/>
        </w:rPr>
      </w:pPr>
      <w:r w:rsidRPr="00482980">
        <w:rPr>
          <w:rFonts w:ascii="微软雅黑" w:eastAsia="微软雅黑" w:hAnsi="微软雅黑"/>
        </w:rPr>
        <w:t>A.一手抓物质文明，一手抓精神文明</w:t>
      </w:r>
    </w:p>
    <w:p w14:paraId="4F610475" w14:textId="77777777" w:rsidR="006674C6" w:rsidRPr="00482980" w:rsidRDefault="00000000">
      <w:pPr>
        <w:rPr>
          <w:rFonts w:ascii="微软雅黑" w:eastAsia="微软雅黑" w:hAnsi="微软雅黑"/>
        </w:rPr>
      </w:pPr>
      <w:r w:rsidRPr="00482980">
        <w:rPr>
          <w:rFonts w:ascii="微软雅黑" w:eastAsia="微软雅黑" w:hAnsi="微软雅黑"/>
        </w:rPr>
        <w:t>B.一手抓建设，一手抓法制</w:t>
      </w:r>
    </w:p>
    <w:p w14:paraId="57F4E16E" w14:textId="77777777" w:rsidR="006674C6" w:rsidRPr="00482980" w:rsidRDefault="00000000">
      <w:pPr>
        <w:rPr>
          <w:rFonts w:ascii="微软雅黑" w:eastAsia="微软雅黑" w:hAnsi="微软雅黑"/>
        </w:rPr>
      </w:pPr>
      <w:r w:rsidRPr="00482980">
        <w:rPr>
          <w:rFonts w:ascii="微软雅黑" w:eastAsia="微软雅黑" w:hAnsi="微软雅黑"/>
        </w:rPr>
        <w:t>C.一手抓市场经济，一手抓计划经济</w:t>
      </w:r>
    </w:p>
    <w:p w14:paraId="68792C80" w14:textId="77777777" w:rsidR="006674C6" w:rsidRPr="00482980" w:rsidRDefault="00000000">
      <w:pPr>
        <w:rPr>
          <w:rFonts w:ascii="微软雅黑" w:eastAsia="微软雅黑" w:hAnsi="微软雅黑"/>
        </w:rPr>
      </w:pPr>
      <w:r w:rsidRPr="00482980">
        <w:rPr>
          <w:rFonts w:ascii="微软雅黑" w:eastAsia="微软雅黑" w:hAnsi="微软雅黑"/>
        </w:rPr>
        <w:t>D.一手抓改革开放，一手抓惩治腐败</w:t>
      </w:r>
    </w:p>
    <w:p w14:paraId="0BAD07CA" w14:textId="77777777" w:rsidR="006674C6" w:rsidRPr="00482980" w:rsidRDefault="00000000">
      <w:pPr>
        <w:rPr>
          <w:rFonts w:ascii="微软雅黑" w:eastAsia="微软雅黑" w:hAnsi="微软雅黑"/>
        </w:rPr>
      </w:pPr>
      <w:r w:rsidRPr="00482980">
        <w:rPr>
          <w:rFonts w:ascii="微软雅黑" w:eastAsia="微软雅黑" w:hAnsi="微软雅黑"/>
        </w:rPr>
        <w:t>正确答案：A.B.D.</w:t>
      </w:r>
    </w:p>
    <w:p w14:paraId="08108955"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224：邓小平理论的精髓中，解放思想通常包括两种情况（）（中；多选题）</w:t>
      </w:r>
    </w:p>
    <w:p w14:paraId="7D713726" w14:textId="77777777" w:rsidR="006674C6" w:rsidRPr="00482980" w:rsidRDefault="00000000">
      <w:pPr>
        <w:rPr>
          <w:rFonts w:ascii="微软雅黑" w:eastAsia="微软雅黑" w:hAnsi="微软雅黑"/>
        </w:rPr>
      </w:pPr>
      <w:r w:rsidRPr="00482980">
        <w:rPr>
          <w:rFonts w:ascii="微软雅黑" w:eastAsia="微软雅黑" w:hAnsi="微软雅黑"/>
        </w:rPr>
        <w:t>A．对原先的认识进行再认识，这其中既有对原先认识中那些正确部分的坚持，也有对原先认识中那些错误部分的纠正</w:t>
      </w:r>
    </w:p>
    <w:p w14:paraId="7B5DB2A0" w14:textId="77777777" w:rsidR="006674C6" w:rsidRPr="00482980" w:rsidRDefault="00000000">
      <w:pPr>
        <w:rPr>
          <w:rFonts w:ascii="微软雅黑" w:eastAsia="微软雅黑" w:hAnsi="微软雅黑"/>
        </w:rPr>
      </w:pPr>
      <w:r w:rsidRPr="00482980">
        <w:rPr>
          <w:rFonts w:ascii="微软雅黑" w:eastAsia="微软雅黑" w:hAnsi="微软雅黑"/>
        </w:rPr>
        <w:lastRenderedPageBreak/>
        <w:t>B．解放思想、实事求是，一切从社会主义初级阶段的实际出发</w:t>
      </w:r>
    </w:p>
    <w:p w14:paraId="549A8DD9" w14:textId="77777777" w:rsidR="006674C6" w:rsidRPr="00482980" w:rsidRDefault="00000000">
      <w:pPr>
        <w:rPr>
          <w:rFonts w:ascii="微软雅黑" w:eastAsia="微软雅黑" w:hAnsi="微软雅黑"/>
        </w:rPr>
      </w:pPr>
      <w:r w:rsidRPr="00482980">
        <w:rPr>
          <w:rFonts w:ascii="微软雅黑" w:eastAsia="微软雅黑" w:hAnsi="微软雅黑"/>
        </w:rPr>
        <w:t>C．解放思想、实事求是，破除了僵化的社会主义模式观念，坚持走自己的路。</w:t>
      </w:r>
    </w:p>
    <w:p w14:paraId="4840A30F" w14:textId="77777777" w:rsidR="006674C6" w:rsidRPr="00482980" w:rsidRDefault="00000000">
      <w:pPr>
        <w:rPr>
          <w:rFonts w:ascii="微软雅黑" w:eastAsia="微软雅黑" w:hAnsi="微软雅黑"/>
        </w:rPr>
      </w:pPr>
      <w:r w:rsidRPr="00482980">
        <w:rPr>
          <w:rFonts w:ascii="微软雅黑" w:eastAsia="微软雅黑" w:hAnsi="微软雅黑"/>
        </w:rPr>
        <w:t>D．在研究新情况、解决新问题、总结新经验的基础上，形成新的正确认识</w:t>
      </w:r>
    </w:p>
    <w:p w14:paraId="72BC5F7F" w14:textId="77777777" w:rsidR="006674C6" w:rsidRPr="00482980" w:rsidRDefault="00000000">
      <w:pPr>
        <w:rPr>
          <w:rFonts w:ascii="微软雅黑" w:eastAsia="微软雅黑" w:hAnsi="微软雅黑"/>
        </w:rPr>
      </w:pPr>
      <w:r w:rsidRPr="00482980">
        <w:rPr>
          <w:rFonts w:ascii="微软雅黑" w:eastAsia="微软雅黑" w:hAnsi="微软雅黑"/>
        </w:rPr>
        <w:t>正确答案：A.D.</w:t>
      </w:r>
    </w:p>
    <w:p w14:paraId="3FA87E4D" w14:textId="77777777" w:rsidR="006674C6" w:rsidRPr="00482980" w:rsidRDefault="00000000">
      <w:pPr>
        <w:pStyle w:val="4"/>
        <w:rPr>
          <w:rFonts w:ascii="微软雅黑" w:eastAsia="微软雅黑" w:hAnsi="微软雅黑"/>
          <w:i w:val="0"/>
          <w:iCs w:val="0"/>
        </w:rPr>
      </w:pPr>
      <w:r w:rsidRPr="00482980">
        <w:rPr>
          <w:rFonts w:ascii="微软雅黑" w:eastAsia="微软雅黑" w:hAnsi="微软雅黑"/>
          <w:i w:val="0"/>
          <w:iCs w:val="0"/>
        </w:rPr>
        <w:t>225：邓小平理论中分三步走基本实现现代化的发展战略，第三步战略目标是（）（易；单选题）</w:t>
      </w:r>
    </w:p>
    <w:p w14:paraId="3E0230DB" w14:textId="77777777" w:rsidR="006674C6" w:rsidRPr="00482980" w:rsidRDefault="00000000">
      <w:pPr>
        <w:rPr>
          <w:rFonts w:ascii="微软雅黑" w:eastAsia="微软雅黑" w:hAnsi="微软雅黑"/>
        </w:rPr>
      </w:pPr>
      <w:r w:rsidRPr="00482980">
        <w:rPr>
          <w:rFonts w:ascii="微软雅黑" w:eastAsia="微软雅黑" w:hAnsi="微软雅黑"/>
        </w:rPr>
        <w:t>A.到21世纪中叶，人均国民生产总值达到中等发达国家水平，人民生活比较富裕，基本实现现代化。然后，在这个基础上继续前进</w:t>
      </w:r>
    </w:p>
    <w:p w14:paraId="75191613" w14:textId="77777777" w:rsidR="006674C6" w:rsidRPr="00482980" w:rsidRDefault="00000000">
      <w:pPr>
        <w:rPr>
          <w:rFonts w:ascii="微软雅黑" w:eastAsia="微软雅黑" w:hAnsi="微软雅黑"/>
        </w:rPr>
      </w:pPr>
      <w:r w:rsidRPr="00482980">
        <w:rPr>
          <w:rFonts w:ascii="微软雅黑" w:eastAsia="微软雅黑" w:hAnsi="微软雅黑"/>
        </w:rPr>
        <w:t>B.把我国建设成为富强、民主、文明的社会主义现代化国家</w:t>
      </w:r>
    </w:p>
    <w:p w14:paraId="5E70D2E8" w14:textId="77777777" w:rsidR="006674C6" w:rsidRPr="00482980" w:rsidRDefault="00000000">
      <w:pPr>
        <w:rPr>
          <w:rFonts w:ascii="微软雅黑" w:eastAsia="微软雅黑" w:hAnsi="微软雅黑"/>
        </w:rPr>
      </w:pPr>
      <w:r w:rsidRPr="00482980">
        <w:rPr>
          <w:rFonts w:ascii="微软雅黑" w:eastAsia="微软雅黑" w:hAnsi="微软雅黑"/>
        </w:rPr>
        <w:t>C.把我国建设成为富强、民主、文明、和谐的社会主义现代化国家</w:t>
      </w:r>
    </w:p>
    <w:p w14:paraId="2957FFCD" w14:textId="77777777" w:rsidR="006674C6" w:rsidRPr="00482980" w:rsidRDefault="00000000">
      <w:pPr>
        <w:rPr>
          <w:rFonts w:ascii="微软雅黑" w:eastAsia="微软雅黑" w:hAnsi="微软雅黑"/>
        </w:rPr>
      </w:pPr>
      <w:r w:rsidRPr="00482980">
        <w:rPr>
          <w:rFonts w:ascii="微软雅黑" w:eastAsia="微软雅黑" w:hAnsi="微软雅黑"/>
        </w:rPr>
        <w:t>D.把我国建设成为富强、民主、文明、和谐、美丽的社会主义现代化强国</w:t>
      </w:r>
    </w:p>
    <w:p w14:paraId="2FFD1611" w14:textId="77777777" w:rsidR="006674C6" w:rsidRPr="00482980" w:rsidRDefault="00000000">
      <w:pPr>
        <w:rPr>
          <w:rFonts w:ascii="微软雅黑" w:eastAsia="微软雅黑" w:hAnsi="微软雅黑"/>
        </w:rPr>
      </w:pPr>
      <w:r w:rsidRPr="00482980">
        <w:rPr>
          <w:rFonts w:ascii="微软雅黑" w:eastAsia="微软雅黑" w:hAnsi="微软雅黑"/>
        </w:rPr>
        <w:t>正确答案：A</w:t>
      </w:r>
    </w:p>
    <w:sectPr w:rsidR="006674C6" w:rsidRPr="004829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41882371">
    <w:abstractNumId w:val="8"/>
  </w:num>
  <w:num w:numId="2" w16cid:durableId="35862417">
    <w:abstractNumId w:val="6"/>
  </w:num>
  <w:num w:numId="3" w16cid:durableId="454372452">
    <w:abstractNumId w:val="5"/>
  </w:num>
  <w:num w:numId="4" w16cid:durableId="837888980">
    <w:abstractNumId w:val="4"/>
  </w:num>
  <w:num w:numId="5" w16cid:durableId="914315232">
    <w:abstractNumId w:val="7"/>
  </w:num>
  <w:num w:numId="6" w16cid:durableId="743768854">
    <w:abstractNumId w:val="3"/>
  </w:num>
  <w:num w:numId="7" w16cid:durableId="215240118">
    <w:abstractNumId w:val="2"/>
  </w:num>
  <w:num w:numId="8" w16cid:durableId="641618898">
    <w:abstractNumId w:val="1"/>
  </w:num>
  <w:num w:numId="9" w16cid:durableId="70224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980"/>
    <w:rsid w:val="006674C6"/>
    <w:rsid w:val="007355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7219B"/>
  <w14:defaultImageDpi w14:val="300"/>
  <w15:docId w15:val="{A02109FE-29BB-473F-B85F-0D5183E1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 oid</cp:lastModifiedBy>
  <cp:revision>2</cp:revision>
  <dcterms:created xsi:type="dcterms:W3CDTF">2013-12-23T23:15:00Z</dcterms:created>
  <dcterms:modified xsi:type="dcterms:W3CDTF">2024-12-26T11:32:00Z</dcterms:modified>
  <cp:category/>
</cp:coreProperties>
</file>